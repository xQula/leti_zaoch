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663E" w14:textId="77777777" w:rsidR="00B350DC" w:rsidRPr="00B350DC" w:rsidRDefault="00B350DC" w:rsidP="00B350DC">
      <w:pPr>
        <w:spacing w:line="360" w:lineRule="auto"/>
        <w:jc w:val="center"/>
        <w:rPr>
          <w:b/>
          <w:caps/>
          <w:szCs w:val="28"/>
          <w:lang w:val="ru-RU"/>
        </w:rPr>
      </w:pPr>
      <w:r w:rsidRPr="00B350DC">
        <w:rPr>
          <w:b/>
          <w:caps/>
          <w:szCs w:val="28"/>
          <w:lang w:val="ru-RU"/>
        </w:rPr>
        <w:t>МИНОБРНАУКИ РОССИИ</w:t>
      </w:r>
    </w:p>
    <w:p w14:paraId="2C1438CF" w14:textId="77777777" w:rsidR="00B350DC" w:rsidRPr="00B350DC" w:rsidRDefault="00B350DC" w:rsidP="00B350DC">
      <w:pPr>
        <w:spacing w:line="360" w:lineRule="auto"/>
        <w:jc w:val="center"/>
        <w:rPr>
          <w:b/>
          <w:caps/>
          <w:szCs w:val="28"/>
          <w:lang w:val="ru-RU"/>
        </w:rPr>
      </w:pPr>
      <w:r w:rsidRPr="00B350DC">
        <w:rPr>
          <w:b/>
          <w:caps/>
          <w:szCs w:val="28"/>
          <w:lang w:val="ru-RU"/>
        </w:rPr>
        <w:t>Санкт-Петербургский государственный</w:t>
      </w:r>
    </w:p>
    <w:p w14:paraId="1ED42056" w14:textId="77777777" w:rsidR="00B350DC" w:rsidRPr="00B350DC" w:rsidRDefault="00B350DC" w:rsidP="00B350DC">
      <w:pPr>
        <w:spacing w:line="360" w:lineRule="auto"/>
        <w:jc w:val="center"/>
        <w:rPr>
          <w:b/>
          <w:caps/>
          <w:szCs w:val="28"/>
          <w:lang w:val="ru-RU"/>
        </w:rPr>
      </w:pPr>
      <w:r w:rsidRPr="00B350DC">
        <w:rPr>
          <w:b/>
          <w:caps/>
          <w:szCs w:val="28"/>
          <w:lang w:val="ru-RU"/>
        </w:rPr>
        <w:t>электротехнический университет</w:t>
      </w:r>
    </w:p>
    <w:p w14:paraId="4AE9537D" w14:textId="77777777" w:rsidR="00B350DC" w:rsidRPr="00B350DC" w:rsidRDefault="00B350DC" w:rsidP="00B350DC">
      <w:pPr>
        <w:spacing w:line="360" w:lineRule="auto"/>
        <w:jc w:val="center"/>
        <w:rPr>
          <w:b/>
          <w:caps/>
          <w:szCs w:val="28"/>
          <w:lang w:val="ru-RU"/>
        </w:rPr>
      </w:pPr>
      <w:r w:rsidRPr="00B350DC">
        <w:rPr>
          <w:b/>
          <w:caps/>
          <w:szCs w:val="28"/>
          <w:lang w:val="ru-RU"/>
        </w:rPr>
        <w:t>«ЛЭТИ» им. В.И. Ульянова (Ленина)</w:t>
      </w:r>
    </w:p>
    <w:p w14:paraId="7434D0DA" w14:textId="77777777" w:rsidR="00B350DC" w:rsidRPr="00B350DC" w:rsidRDefault="00B350DC" w:rsidP="00B350DC">
      <w:pPr>
        <w:spacing w:line="360" w:lineRule="auto"/>
        <w:jc w:val="center"/>
        <w:rPr>
          <w:b/>
          <w:color w:val="000000" w:themeColor="text1"/>
          <w:szCs w:val="28"/>
          <w:lang w:val="ru-RU"/>
        </w:rPr>
      </w:pPr>
      <w:r w:rsidRPr="00B350DC">
        <w:rPr>
          <w:b/>
          <w:szCs w:val="28"/>
          <w:lang w:val="ru-RU"/>
        </w:rPr>
        <w:t xml:space="preserve">Кафедра </w:t>
      </w:r>
      <w:r w:rsidRPr="00B350DC">
        <w:rPr>
          <w:b/>
          <w:color w:val="000000" w:themeColor="text1"/>
          <w:szCs w:val="28"/>
          <w:lang w:val="ru-RU"/>
        </w:rPr>
        <w:t>кафедры САПР</w:t>
      </w:r>
    </w:p>
    <w:p w14:paraId="293D315C" w14:textId="77777777" w:rsidR="00B350DC" w:rsidRPr="00B350DC" w:rsidRDefault="00B350DC" w:rsidP="00B350DC">
      <w:pPr>
        <w:spacing w:line="360" w:lineRule="auto"/>
        <w:rPr>
          <w:szCs w:val="28"/>
          <w:lang w:val="ru-RU"/>
        </w:rPr>
      </w:pPr>
    </w:p>
    <w:p w14:paraId="0203F07C" w14:textId="77777777" w:rsidR="00B350DC" w:rsidRPr="00B350DC" w:rsidRDefault="00B350DC" w:rsidP="00B350DC">
      <w:pPr>
        <w:spacing w:line="360" w:lineRule="auto"/>
        <w:rPr>
          <w:szCs w:val="28"/>
          <w:lang w:val="ru-RU"/>
        </w:rPr>
      </w:pPr>
    </w:p>
    <w:p w14:paraId="6C2D834F" w14:textId="77777777" w:rsidR="00B350DC" w:rsidRPr="00B350DC" w:rsidRDefault="00B350DC" w:rsidP="00B350DC">
      <w:pPr>
        <w:spacing w:line="360" w:lineRule="auto"/>
        <w:jc w:val="center"/>
        <w:rPr>
          <w:szCs w:val="28"/>
          <w:lang w:val="ru-RU"/>
        </w:rPr>
      </w:pPr>
    </w:p>
    <w:p w14:paraId="29136BBC" w14:textId="77777777" w:rsidR="00B350DC" w:rsidRPr="00B350DC" w:rsidRDefault="00B350DC" w:rsidP="00B350DC">
      <w:pPr>
        <w:pStyle w:val="Times1420"/>
        <w:spacing w:line="360" w:lineRule="auto"/>
        <w:ind w:firstLine="0"/>
        <w:jc w:val="center"/>
        <w:rPr>
          <w:rStyle w:val="afe"/>
          <w:caps/>
          <w:lang w:val="ru-RU"/>
        </w:rPr>
      </w:pPr>
      <w:r w:rsidRPr="00B350DC">
        <w:rPr>
          <w:rStyle w:val="afe"/>
          <w:caps/>
          <w:szCs w:val="28"/>
          <w:lang w:val="ru-RU"/>
        </w:rPr>
        <w:t>Пояснительная записка</w:t>
      </w:r>
    </w:p>
    <w:p w14:paraId="6918C36A" w14:textId="07E80C68" w:rsidR="00B350DC" w:rsidRPr="00B350DC" w:rsidRDefault="00B350DC" w:rsidP="00B350DC">
      <w:pPr>
        <w:spacing w:line="360" w:lineRule="auto"/>
        <w:jc w:val="center"/>
        <w:rPr>
          <w:lang w:val="ru-RU"/>
        </w:rPr>
      </w:pPr>
      <w:r w:rsidRPr="00B350DC">
        <w:rPr>
          <w:b/>
          <w:szCs w:val="28"/>
          <w:lang w:val="ru-RU"/>
        </w:rPr>
        <w:t>по дисциплине «</w:t>
      </w:r>
      <w:r w:rsidR="004D628B" w:rsidRPr="004D628B">
        <w:rPr>
          <w:b/>
          <w:color w:val="000000" w:themeColor="text1"/>
          <w:szCs w:val="28"/>
          <w:lang w:val="ru-RU"/>
        </w:rPr>
        <w:t>Защита компьютерной информации</w:t>
      </w:r>
      <w:r w:rsidRPr="00B350DC">
        <w:rPr>
          <w:b/>
          <w:szCs w:val="28"/>
          <w:lang w:val="ru-RU"/>
        </w:rPr>
        <w:t>»</w:t>
      </w:r>
    </w:p>
    <w:p w14:paraId="0A61121E" w14:textId="1CA232EC" w:rsidR="00B350DC" w:rsidRPr="00B350DC" w:rsidRDefault="00B350DC" w:rsidP="00B350DC">
      <w:pPr>
        <w:spacing w:line="360" w:lineRule="auto"/>
        <w:jc w:val="center"/>
        <w:rPr>
          <w:szCs w:val="28"/>
          <w:lang w:val="ru-RU"/>
        </w:rPr>
      </w:pPr>
      <w:r w:rsidRPr="00B350DC">
        <w:rPr>
          <w:rStyle w:val="afe"/>
          <w:szCs w:val="28"/>
          <w:lang w:val="ru-RU"/>
        </w:rPr>
        <w:t xml:space="preserve">Тема: </w:t>
      </w:r>
      <w:r w:rsidRPr="00B350DC">
        <w:rPr>
          <w:rStyle w:val="afe"/>
          <w:color w:val="000000" w:themeColor="text1"/>
          <w:szCs w:val="28"/>
          <w:lang w:val="ru-RU"/>
        </w:rPr>
        <w:t xml:space="preserve">Передача дейтаграмм по </w:t>
      </w:r>
      <w:r>
        <w:rPr>
          <w:rStyle w:val="afe"/>
          <w:color w:val="000000" w:themeColor="text1"/>
          <w:szCs w:val="28"/>
        </w:rPr>
        <w:t>TCP</w:t>
      </w:r>
      <w:r w:rsidRPr="00B350DC">
        <w:rPr>
          <w:rStyle w:val="afe"/>
          <w:color w:val="000000" w:themeColor="text1"/>
          <w:szCs w:val="28"/>
          <w:lang w:val="ru-RU"/>
        </w:rPr>
        <w:t xml:space="preserve"> между клиентами и сервером</w:t>
      </w:r>
    </w:p>
    <w:p w14:paraId="4900C118" w14:textId="77777777" w:rsidR="00B350DC" w:rsidRPr="00B350DC" w:rsidRDefault="00B350DC" w:rsidP="00B350DC">
      <w:pPr>
        <w:spacing w:line="360" w:lineRule="auto"/>
        <w:jc w:val="center"/>
        <w:rPr>
          <w:szCs w:val="28"/>
          <w:lang w:val="ru-RU"/>
        </w:rPr>
      </w:pPr>
    </w:p>
    <w:p w14:paraId="3CFC9866" w14:textId="77777777" w:rsidR="00B350DC" w:rsidRPr="00B350DC" w:rsidRDefault="00B350DC" w:rsidP="00B350DC">
      <w:pPr>
        <w:spacing w:line="360" w:lineRule="auto"/>
        <w:jc w:val="center"/>
        <w:rPr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53"/>
        <w:gridCol w:w="2138"/>
        <w:gridCol w:w="2849"/>
      </w:tblGrid>
      <w:tr w:rsidR="00B350DC" w14:paraId="37CB50FC" w14:textId="77777777" w:rsidTr="00FC3F6D">
        <w:trPr>
          <w:trHeight w:val="614"/>
        </w:trPr>
        <w:tc>
          <w:tcPr>
            <w:tcW w:w="2114" w:type="pct"/>
            <w:vAlign w:val="bottom"/>
            <w:hideMark/>
          </w:tcPr>
          <w:p w14:paraId="416F635C" w14:textId="77777777" w:rsidR="00B350DC" w:rsidRDefault="00B350DC" w:rsidP="00FC3F6D">
            <w:pPr>
              <w:rPr>
                <w:szCs w:val="28"/>
              </w:rPr>
            </w:pPr>
            <w:r>
              <w:rPr>
                <w:szCs w:val="28"/>
              </w:rPr>
              <w:t>Студент гр. 1335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3A63F" w14:textId="77777777" w:rsidR="00B350DC" w:rsidRDefault="00B350DC" w:rsidP="00FC3F6D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634DB951" w14:textId="77777777" w:rsidR="00B350DC" w:rsidRDefault="00B350DC" w:rsidP="00FC3F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Максимов Ю.Е.</w:t>
            </w:r>
          </w:p>
        </w:tc>
      </w:tr>
      <w:tr w:rsidR="00B350DC" w14:paraId="568AA180" w14:textId="77777777" w:rsidTr="00FC3F6D">
        <w:trPr>
          <w:trHeight w:val="614"/>
        </w:trPr>
        <w:tc>
          <w:tcPr>
            <w:tcW w:w="2114" w:type="pct"/>
            <w:vAlign w:val="bottom"/>
            <w:hideMark/>
          </w:tcPr>
          <w:p w14:paraId="0DEEB75B" w14:textId="77777777" w:rsidR="00B350DC" w:rsidRDefault="00B350DC" w:rsidP="00FC3F6D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FCCF70" w14:textId="77777777" w:rsidR="00B350DC" w:rsidRDefault="00B350DC" w:rsidP="00FC3F6D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12AECA11" w14:textId="77777777" w:rsidR="00B350DC" w:rsidRDefault="00B350DC" w:rsidP="00FC3F6D">
            <w:pPr>
              <w:jc w:val="center"/>
              <w:rPr>
                <w:szCs w:val="28"/>
              </w:rPr>
            </w:pPr>
            <w:r w:rsidRPr="008435FC">
              <w:rPr>
                <w:color w:val="000000" w:themeColor="text1"/>
                <w:szCs w:val="28"/>
              </w:rPr>
              <w:t>Горячев А. В.</w:t>
            </w:r>
          </w:p>
        </w:tc>
      </w:tr>
    </w:tbl>
    <w:p w14:paraId="1F62959A" w14:textId="77777777" w:rsidR="00B350DC" w:rsidRDefault="00B350DC" w:rsidP="00B350DC">
      <w:pPr>
        <w:spacing w:line="360" w:lineRule="auto"/>
        <w:jc w:val="center"/>
        <w:rPr>
          <w:rFonts w:eastAsia="Times New Roman"/>
          <w:bCs/>
          <w:szCs w:val="28"/>
        </w:rPr>
      </w:pPr>
    </w:p>
    <w:p w14:paraId="2411F037" w14:textId="77777777" w:rsidR="00B350DC" w:rsidRDefault="00B350DC" w:rsidP="00B350DC">
      <w:pPr>
        <w:spacing w:line="360" w:lineRule="auto"/>
        <w:jc w:val="center"/>
        <w:rPr>
          <w:bCs/>
          <w:szCs w:val="28"/>
        </w:rPr>
      </w:pPr>
    </w:p>
    <w:p w14:paraId="5F393B74" w14:textId="77777777" w:rsidR="00B350DC" w:rsidRDefault="00B350DC" w:rsidP="00B350D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1AACA4D" w14:textId="77777777" w:rsidR="00B350DC" w:rsidRPr="00096C69" w:rsidRDefault="00B350DC" w:rsidP="00B350DC">
      <w:pPr>
        <w:spacing w:line="360" w:lineRule="auto"/>
        <w:jc w:val="center"/>
        <w:rPr>
          <w:b/>
          <w:caps/>
          <w:color w:val="000000" w:themeColor="text1"/>
          <w:szCs w:val="28"/>
          <w:highlight w:val="yellow"/>
        </w:rPr>
      </w:pPr>
      <w:r w:rsidRPr="008435FC"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</w:rPr>
        <w:t>5</w:t>
      </w:r>
    </w:p>
    <w:p w14:paraId="73540D13" w14:textId="77777777" w:rsidR="00BD60EF" w:rsidRDefault="00000000" w:rsidP="00B350DC">
      <w:pPr>
        <w:spacing w:after="0" w:line="360" w:lineRule="auto"/>
        <w:jc w:val="center"/>
        <w:rPr>
          <w:lang w:val="ru-RU"/>
        </w:rPr>
      </w:pPr>
      <w:r w:rsidRPr="00B350DC">
        <w:rPr>
          <w:lang w:val="ru-RU"/>
        </w:rPr>
        <w:lastRenderedPageBreak/>
        <w:t>Оглавление</w:t>
      </w:r>
    </w:p>
    <w:p w14:paraId="1F7C93DD" w14:textId="77777777" w:rsidR="00B350DC" w:rsidRPr="00B350DC" w:rsidRDefault="00B350DC" w:rsidP="00B350DC">
      <w:pPr>
        <w:spacing w:after="0" w:line="360" w:lineRule="auto"/>
        <w:jc w:val="center"/>
        <w:rPr>
          <w:lang w:val="ru-RU"/>
        </w:rPr>
      </w:pPr>
    </w:p>
    <w:p w14:paraId="7A869912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1. Введение</w:t>
      </w:r>
    </w:p>
    <w:p w14:paraId="18AB5289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2. История и стандартизация</w:t>
      </w:r>
    </w:p>
    <w:p w14:paraId="7F8A0325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3. Основные характеристики алгоритма</w:t>
      </w:r>
    </w:p>
    <w:p w14:paraId="6CA7972D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4. Структура и принципы работы</w:t>
      </w:r>
    </w:p>
    <w:p w14:paraId="745F998C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5. Криптостойкость и анализ безопасности</w:t>
      </w:r>
    </w:p>
    <w:p w14:paraId="129287F9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6. Применение и реализация</w:t>
      </w:r>
    </w:p>
    <w:p w14:paraId="1A771587" w14:textId="6C5B71BC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7. Заключение</w:t>
      </w:r>
      <w:r w:rsidR="00B350DC">
        <w:rPr>
          <w:lang w:val="ru-RU"/>
        </w:rPr>
        <w:br/>
        <w:t>8. Код</w:t>
      </w:r>
    </w:p>
    <w:p w14:paraId="6581AD1D" w14:textId="0DEE8C6B" w:rsidR="00BD60EF" w:rsidRDefault="00B350DC">
      <w:pPr>
        <w:spacing w:after="0" w:line="360" w:lineRule="auto"/>
        <w:rPr>
          <w:lang w:val="ru-RU"/>
        </w:rPr>
      </w:pPr>
      <w:r>
        <w:rPr>
          <w:lang w:val="ru-RU"/>
        </w:rPr>
        <w:t>9.</w:t>
      </w:r>
      <w:r w:rsidRPr="00B350DC">
        <w:rPr>
          <w:lang w:val="ru-RU"/>
        </w:rPr>
        <w:t xml:space="preserve"> Список литературы</w:t>
      </w:r>
    </w:p>
    <w:p w14:paraId="2A8C7014" w14:textId="77777777" w:rsidR="00B350DC" w:rsidRDefault="00B350DC">
      <w:pPr>
        <w:spacing w:after="0" w:line="360" w:lineRule="auto"/>
        <w:rPr>
          <w:lang w:val="ru-RU"/>
        </w:rPr>
      </w:pPr>
    </w:p>
    <w:p w14:paraId="6BC6DE7C" w14:textId="77777777" w:rsidR="00B350DC" w:rsidRDefault="00B350DC">
      <w:pPr>
        <w:spacing w:after="0" w:line="360" w:lineRule="auto"/>
        <w:rPr>
          <w:lang w:val="ru-RU"/>
        </w:rPr>
      </w:pPr>
    </w:p>
    <w:p w14:paraId="37C0A31F" w14:textId="77777777" w:rsidR="00B350DC" w:rsidRDefault="00B350DC">
      <w:pPr>
        <w:spacing w:after="0" w:line="360" w:lineRule="auto"/>
        <w:rPr>
          <w:lang w:val="ru-RU"/>
        </w:rPr>
      </w:pPr>
    </w:p>
    <w:p w14:paraId="2175DC4E" w14:textId="77777777" w:rsidR="00B350DC" w:rsidRDefault="00B350DC">
      <w:pPr>
        <w:spacing w:after="0" w:line="360" w:lineRule="auto"/>
        <w:rPr>
          <w:lang w:val="ru-RU"/>
        </w:rPr>
      </w:pPr>
    </w:p>
    <w:p w14:paraId="01C90C8B" w14:textId="77777777" w:rsidR="00B350DC" w:rsidRDefault="00B350DC">
      <w:pPr>
        <w:spacing w:after="0" w:line="360" w:lineRule="auto"/>
        <w:rPr>
          <w:lang w:val="ru-RU"/>
        </w:rPr>
      </w:pPr>
    </w:p>
    <w:p w14:paraId="3B14C2A1" w14:textId="77777777" w:rsidR="00B350DC" w:rsidRDefault="00B350DC">
      <w:pPr>
        <w:spacing w:after="0" w:line="360" w:lineRule="auto"/>
        <w:rPr>
          <w:lang w:val="ru-RU"/>
        </w:rPr>
      </w:pPr>
    </w:p>
    <w:p w14:paraId="6892330A" w14:textId="77777777" w:rsidR="00B350DC" w:rsidRDefault="00B350DC">
      <w:pPr>
        <w:spacing w:after="0" w:line="360" w:lineRule="auto"/>
        <w:rPr>
          <w:lang w:val="ru-RU"/>
        </w:rPr>
      </w:pPr>
    </w:p>
    <w:p w14:paraId="2BE7867F" w14:textId="77777777" w:rsidR="00B350DC" w:rsidRDefault="00B350DC">
      <w:pPr>
        <w:spacing w:after="0" w:line="360" w:lineRule="auto"/>
        <w:rPr>
          <w:lang w:val="ru-RU"/>
        </w:rPr>
      </w:pPr>
    </w:p>
    <w:p w14:paraId="0F007CBB" w14:textId="77777777" w:rsidR="00B350DC" w:rsidRDefault="00B350DC">
      <w:pPr>
        <w:spacing w:after="0" w:line="360" w:lineRule="auto"/>
        <w:rPr>
          <w:lang w:val="ru-RU"/>
        </w:rPr>
      </w:pPr>
    </w:p>
    <w:p w14:paraId="2EBAB73E" w14:textId="77777777" w:rsidR="00B350DC" w:rsidRDefault="00B350DC">
      <w:pPr>
        <w:spacing w:after="0" w:line="360" w:lineRule="auto"/>
        <w:rPr>
          <w:lang w:val="ru-RU"/>
        </w:rPr>
      </w:pPr>
    </w:p>
    <w:p w14:paraId="4EDEFCB2" w14:textId="77777777" w:rsidR="00B350DC" w:rsidRDefault="00B350DC">
      <w:pPr>
        <w:spacing w:after="0" w:line="360" w:lineRule="auto"/>
        <w:rPr>
          <w:lang w:val="ru-RU"/>
        </w:rPr>
      </w:pPr>
    </w:p>
    <w:p w14:paraId="6A9ECC95" w14:textId="77777777" w:rsidR="00B350DC" w:rsidRDefault="00B350DC">
      <w:pPr>
        <w:spacing w:after="0" w:line="360" w:lineRule="auto"/>
        <w:rPr>
          <w:lang w:val="ru-RU"/>
        </w:rPr>
      </w:pPr>
    </w:p>
    <w:p w14:paraId="57A9787D" w14:textId="77777777" w:rsidR="00B350DC" w:rsidRDefault="00B350DC">
      <w:pPr>
        <w:spacing w:after="0" w:line="360" w:lineRule="auto"/>
        <w:rPr>
          <w:lang w:val="ru-RU"/>
        </w:rPr>
      </w:pPr>
    </w:p>
    <w:p w14:paraId="1FFB7A6C" w14:textId="77777777" w:rsidR="00B350DC" w:rsidRPr="00B350DC" w:rsidRDefault="00B350DC">
      <w:pPr>
        <w:spacing w:after="0" w:line="360" w:lineRule="auto"/>
        <w:rPr>
          <w:lang w:val="ru-RU"/>
        </w:rPr>
      </w:pPr>
    </w:p>
    <w:p w14:paraId="3ADB1FE8" w14:textId="77777777" w:rsidR="00BD60EF" w:rsidRPr="00B350DC" w:rsidRDefault="00000000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lastRenderedPageBreak/>
        <w:t>1. Введение</w:t>
      </w:r>
    </w:p>
    <w:p w14:paraId="0363D01E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Алгоритм «Кузнечик» (англ. </w:t>
      </w:r>
      <w:r>
        <w:t>Kuznechik</w:t>
      </w:r>
      <w:r w:rsidRPr="00B350DC">
        <w:rPr>
          <w:lang w:val="ru-RU"/>
        </w:rPr>
        <w:t>) — это современный симметричный блочный шифр, разработанный для обеспечения криптографической защиты информации в автоматизированных системах различного назначения. Он утверждён в качестве государственного стандарта Российской Федерации и стран СНГ — ГОСТ 34.12-2018.</w:t>
      </w:r>
    </w:p>
    <w:p w14:paraId="2733B14B" w14:textId="77777777" w:rsidR="00BD60EF" w:rsidRPr="00B350DC" w:rsidRDefault="00000000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t>2. История и стандартизация</w:t>
      </w:r>
    </w:p>
    <w:p w14:paraId="05254C09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«Кузнечик» был разработан Центром защиты информации и специальной связи ФСБ России совместно с АО «ИнфоТеКС» и принят как часть стандарта ГОСТ Р 34.12-2015, а затем утверждён межгосударственным стандартом ГОСТ 34.12-2018 с 1 июня 2019 года. Этот стандарт пришёл на смену ГОСТ 28147-89, обеспечив более высокий уровень безопасности и соответствие современным требованиям.</w:t>
      </w:r>
    </w:p>
    <w:p w14:paraId="02E2BB2F" w14:textId="77777777" w:rsidR="00BD60EF" w:rsidRPr="00B350DC" w:rsidRDefault="00000000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t>3. Основные характеристики алгоритма</w:t>
      </w:r>
    </w:p>
    <w:p w14:paraId="4F33993E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- Тип шифра: симметричный блочный шифр.</w:t>
      </w:r>
    </w:p>
    <w:p w14:paraId="098ACEF3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- Размер блока: 128 бит.</w:t>
      </w:r>
    </w:p>
    <w:p w14:paraId="2D31E837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- Длина ключа: 256 бит.</w:t>
      </w:r>
    </w:p>
    <w:p w14:paraId="6EA658B3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- Структура: основан на </w:t>
      </w:r>
      <w:r>
        <w:t>SP</w:t>
      </w:r>
      <w:r w:rsidRPr="00B350DC">
        <w:rPr>
          <w:lang w:val="ru-RU"/>
        </w:rPr>
        <w:t>-сети (подстановочно-перестановочной сети), а не на сети Фейстеля, как многие другие блочные шифры.</w:t>
      </w:r>
    </w:p>
    <w:p w14:paraId="7EA5B93E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- Назначение: обеспечение конфиденциальности, аутентичности и целостности информации.</w:t>
      </w:r>
    </w:p>
    <w:p w14:paraId="36C08738" w14:textId="77777777" w:rsidR="00BD60EF" w:rsidRPr="00B350DC" w:rsidRDefault="00000000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lastRenderedPageBreak/>
        <w:t>4. Структура и принципы работы</w:t>
      </w:r>
    </w:p>
    <w:p w14:paraId="13104763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Основу алгоритма составляет </w:t>
      </w:r>
      <w:r>
        <w:t>SP</w:t>
      </w:r>
      <w:r w:rsidRPr="00B350DC">
        <w:rPr>
          <w:lang w:val="ru-RU"/>
        </w:rPr>
        <w:t>-сеть, в которой каждый раунд состоит из нелинейного (</w:t>
      </w:r>
      <w:r>
        <w:t>S</w:t>
      </w:r>
      <w:r w:rsidRPr="00B350DC">
        <w:rPr>
          <w:lang w:val="ru-RU"/>
        </w:rPr>
        <w:t>) и линейного (</w:t>
      </w:r>
      <w:r>
        <w:t>L</w:t>
      </w:r>
      <w:r w:rsidRPr="00B350DC">
        <w:rPr>
          <w:lang w:val="ru-RU"/>
        </w:rPr>
        <w:t xml:space="preserve">) преобразований, а также наложения итерационного ключа (операция </w:t>
      </w:r>
      <w:r>
        <w:t>X</w:t>
      </w:r>
      <w:r w:rsidRPr="00B350DC">
        <w:rPr>
          <w:lang w:val="ru-RU"/>
        </w:rPr>
        <w:t xml:space="preserve">). В «Кузнечике» используется десять раундов: девять полных и один неполный, в котором выполняется только операция </w:t>
      </w:r>
      <w:r>
        <w:t>X</w:t>
      </w:r>
      <w:r w:rsidRPr="00B350DC">
        <w:rPr>
          <w:lang w:val="ru-RU"/>
        </w:rPr>
        <w:t>.</w:t>
      </w:r>
    </w:p>
    <w:p w14:paraId="728F64D9" w14:textId="77777777" w:rsidR="00BD60EF" w:rsidRPr="00B350DC" w:rsidRDefault="00BD60EF">
      <w:pPr>
        <w:spacing w:after="0" w:line="360" w:lineRule="auto"/>
        <w:rPr>
          <w:lang w:val="ru-RU"/>
        </w:rPr>
      </w:pPr>
    </w:p>
    <w:p w14:paraId="021CC868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Мастер-ключ длиной 256 бит делится на две части, из которых с помощью специальных преобразований и итерационных констант формируются десять раундовых ключей. Для генерации каждой пары раундовых ключей применяется восемь итераций с использованием линейного преобразования и </w:t>
      </w:r>
      <w:r>
        <w:t>S</w:t>
      </w:r>
      <w:r w:rsidRPr="00B350DC">
        <w:rPr>
          <w:lang w:val="ru-RU"/>
        </w:rPr>
        <w:t>-преобразования.</w:t>
      </w:r>
    </w:p>
    <w:p w14:paraId="2540DCBB" w14:textId="77777777" w:rsidR="00BD60EF" w:rsidRPr="00B350DC" w:rsidRDefault="00BD60EF">
      <w:pPr>
        <w:spacing w:after="0" w:line="360" w:lineRule="auto"/>
        <w:rPr>
          <w:lang w:val="ru-RU"/>
        </w:rPr>
      </w:pPr>
    </w:p>
    <w:p w14:paraId="4460A616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Шифрование блока данных выполняется последовательным применением операций </w:t>
      </w:r>
      <w:r>
        <w:t>X</w:t>
      </w:r>
      <w:r w:rsidRPr="00B350DC">
        <w:rPr>
          <w:lang w:val="ru-RU"/>
        </w:rPr>
        <w:t xml:space="preserve">, </w:t>
      </w:r>
      <w:r>
        <w:t>S</w:t>
      </w:r>
      <w:r w:rsidRPr="00B350DC">
        <w:rPr>
          <w:lang w:val="ru-RU"/>
        </w:rPr>
        <w:t xml:space="preserve"> и </w:t>
      </w:r>
      <w:r>
        <w:t>L</w:t>
      </w:r>
      <w:r w:rsidRPr="00B350DC">
        <w:rPr>
          <w:lang w:val="ru-RU"/>
        </w:rPr>
        <w:t xml:space="preserve"> с соответствующими раундовыми ключами. Расшифрование происходит в обратном порядке с использованием обратных преобразований </w:t>
      </w:r>
      <w:r>
        <w:t>S</w:t>
      </w:r>
      <w:r w:rsidRPr="00B350DC">
        <w:rPr>
          <w:lang w:val="ru-RU"/>
        </w:rPr>
        <w:t xml:space="preserve"> и </w:t>
      </w:r>
      <w:r>
        <w:t>L</w:t>
      </w:r>
      <w:r w:rsidRPr="00B350DC">
        <w:rPr>
          <w:lang w:val="ru-RU"/>
        </w:rPr>
        <w:t>. Алгоритм реализован так, чтобы быть эффективным как в программных, так и в аппаратных решениях.</w:t>
      </w:r>
    </w:p>
    <w:p w14:paraId="4AD074A8" w14:textId="77777777" w:rsidR="00BD60EF" w:rsidRPr="00B350DC" w:rsidRDefault="00000000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t>5. Криптостойкость и анализ безопасности</w:t>
      </w:r>
    </w:p>
    <w:p w14:paraId="3A1822A1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«Кузнечик» спроектирован с учётом современных требований к криптостойкости и предполагается устойчивым ко всем известным видам атак на блочные шифры. Тем не менее, исследователи отмечали, что значения </w:t>
      </w:r>
      <w:r>
        <w:t>S</w:t>
      </w:r>
      <w:r w:rsidRPr="00B350DC">
        <w:rPr>
          <w:lang w:val="ru-RU"/>
        </w:rPr>
        <w:t xml:space="preserve">-блока были сгенерированы не случайно, а по скрытому алгоритму, что вызвало вопросы о потенциальных уязвимостях. На </w:t>
      </w:r>
      <w:r w:rsidRPr="00B350DC">
        <w:rPr>
          <w:lang w:val="ru-RU"/>
        </w:rPr>
        <w:lastRenderedPageBreak/>
        <w:t>практике атаки на сокращённое число раундов требуют огромных вычислительных ресурсов и не применимы к полной версии алгоритма.</w:t>
      </w:r>
    </w:p>
    <w:p w14:paraId="4AF54CE9" w14:textId="77777777" w:rsidR="00BD60EF" w:rsidRPr="00B350DC" w:rsidRDefault="00000000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t>6. Применение и реализация</w:t>
      </w:r>
    </w:p>
    <w:p w14:paraId="3F9458FE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Стандарт ГОСТ 34.12-2018 рекомендует использовать «Кузнечик» для защиты информации различной степени секретности в государственных, коммерческих и промышленных системах. Алгоритм поддерживается в различных режимах работы (например, режимы простой замены, гаммирования и др.), которые определяются отдельными стандартами. Реализация возможна как на программном, так и на аппаратном уровне, включая компактные и высокоскоростные решения на ПЛИС.</w:t>
      </w:r>
    </w:p>
    <w:p w14:paraId="3926D3A7" w14:textId="77777777" w:rsidR="00BD60EF" w:rsidRPr="00B350DC" w:rsidRDefault="00000000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t>7. Заключение</w:t>
      </w:r>
    </w:p>
    <w:p w14:paraId="21927D2B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Алгоритм «Кузнечик» (ГОСТ 34.12-2018) является современным и эффективным средством симметричного блочного шифрования, соответствующим международным стандартам и требованиям к безопасности информации. Его структура обеспечивает высокую степень защиты и гибкость применения в различных сферах.</w:t>
      </w:r>
    </w:p>
    <w:p w14:paraId="526B6252" w14:textId="77777777" w:rsidR="00BD60EF" w:rsidRDefault="00BD60EF">
      <w:pPr>
        <w:spacing w:after="0" w:line="360" w:lineRule="auto"/>
        <w:rPr>
          <w:lang w:val="ru-RU"/>
        </w:rPr>
      </w:pPr>
    </w:p>
    <w:p w14:paraId="28F8A257" w14:textId="77777777" w:rsidR="00B350DC" w:rsidRDefault="00B350DC">
      <w:pPr>
        <w:spacing w:after="0" w:line="360" w:lineRule="auto"/>
        <w:rPr>
          <w:lang w:val="ru-RU"/>
        </w:rPr>
      </w:pPr>
    </w:p>
    <w:p w14:paraId="6578ABD6" w14:textId="64FE2DF8" w:rsidR="00B350DC" w:rsidRPr="004D628B" w:rsidRDefault="00B350DC" w:rsidP="00B350DC">
      <w:pPr>
        <w:pStyle w:val="1"/>
        <w:spacing w:line="360" w:lineRule="auto"/>
        <w:rPr>
          <w:color w:val="auto"/>
        </w:rPr>
      </w:pPr>
      <w:r w:rsidRPr="004D628B">
        <w:rPr>
          <w:color w:val="auto"/>
        </w:rPr>
        <w:t xml:space="preserve">8. </w:t>
      </w:r>
      <w:r w:rsidRPr="00B350DC">
        <w:rPr>
          <w:color w:val="auto"/>
          <w:lang w:val="ru-RU"/>
        </w:rPr>
        <w:t>Код</w:t>
      </w:r>
    </w:p>
    <w:p w14:paraId="72CDFDFF" w14:textId="77777777" w:rsidR="00B350DC" w:rsidRPr="004D628B" w:rsidRDefault="00B350DC" w:rsidP="00B350DC"/>
    <w:p w14:paraId="3F17AE6E" w14:textId="77777777" w:rsidR="00B350DC" w:rsidRDefault="00B350DC" w:rsidP="00B350DC">
      <w:r>
        <w:t>Kuznechik.h</w:t>
      </w:r>
      <w:r>
        <w:br/>
      </w:r>
      <w:r>
        <w:br/>
        <w:t>#include &lt;vector&gt;</w:t>
      </w:r>
    </w:p>
    <w:p w14:paraId="0A8B99E4" w14:textId="77777777" w:rsidR="00B350DC" w:rsidRDefault="00B350DC" w:rsidP="00B350DC">
      <w:r>
        <w:lastRenderedPageBreak/>
        <w:t>#include &lt;cassert&gt;</w:t>
      </w:r>
    </w:p>
    <w:p w14:paraId="289B70D5" w14:textId="77777777" w:rsidR="00B350DC" w:rsidRDefault="00B350DC" w:rsidP="00B350DC">
      <w:r>
        <w:t>#include &lt;iostream&gt;</w:t>
      </w:r>
    </w:p>
    <w:p w14:paraId="6E446D46" w14:textId="77777777" w:rsidR="00B350DC" w:rsidRDefault="00B350DC" w:rsidP="00B350DC">
      <w:r>
        <w:t>#include &lt;climits&gt;</w:t>
      </w:r>
    </w:p>
    <w:p w14:paraId="522104B9" w14:textId="77777777" w:rsidR="00B350DC" w:rsidRDefault="00B350DC" w:rsidP="00B350DC">
      <w:r>
        <w:t>#include &lt;fstream&gt;</w:t>
      </w:r>
    </w:p>
    <w:p w14:paraId="57BF156E" w14:textId="77777777" w:rsidR="00B350DC" w:rsidRDefault="00B350DC" w:rsidP="00B350DC">
      <w:r>
        <w:t>#include &lt;string&gt;</w:t>
      </w:r>
    </w:p>
    <w:p w14:paraId="58A61033" w14:textId="77777777" w:rsidR="00B350DC" w:rsidRDefault="00B350DC" w:rsidP="00B350DC">
      <w:r>
        <w:t>#include &lt;cstring&gt;</w:t>
      </w:r>
    </w:p>
    <w:p w14:paraId="75C85C4D" w14:textId="77777777" w:rsidR="00B350DC" w:rsidRDefault="00B350DC" w:rsidP="00B350DC">
      <w:r>
        <w:t>#include &lt;omp.h&gt;</w:t>
      </w:r>
    </w:p>
    <w:p w14:paraId="2289E5C5" w14:textId="77777777" w:rsidR="00B350DC" w:rsidRDefault="00B350DC" w:rsidP="00B350DC"/>
    <w:p w14:paraId="1F406A58" w14:textId="77777777" w:rsidR="00B350DC" w:rsidRDefault="00B350DC" w:rsidP="00B350DC">
      <w:r>
        <w:t>void encrypt_file( const char* input_file_name, const char* output_file_name, const char* key_1, const char* key_2);</w:t>
      </w:r>
    </w:p>
    <w:p w14:paraId="053C7928" w14:textId="77777777" w:rsidR="00B350DC" w:rsidRDefault="00B350DC" w:rsidP="00B350DC">
      <w:r>
        <w:t>void encrypt_file( const char* input_file_name, const char* output_file_name, const char* hexadecimal_key);</w:t>
      </w:r>
    </w:p>
    <w:p w14:paraId="7C009612" w14:textId="77777777" w:rsidR="00B350DC" w:rsidRDefault="00B350DC" w:rsidP="00B350DC"/>
    <w:p w14:paraId="3D8A26A0" w14:textId="77777777" w:rsidR="00B350DC" w:rsidRDefault="00B350DC" w:rsidP="00B350DC">
      <w:r>
        <w:t>void decrypt_file( const char* input_file_name, const char* output_file_name, const char* key_1, const char* key_2);</w:t>
      </w:r>
    </w:p>
    <w:p w14:paraId="77F8AC27" w14:textId="77777777" w:rsidR="00B350DC" w:rsidRDefault="00B350DC" w:rsidP="00B350DC">
      <w:r>
        <w:t>void decrypt_file( const char* input_file_name, const char* output_file_name, const char* hexadecimal_key);</w:t>
      </w:r>
    </w:p>
    <w:p w14:paraId="19F140D1" w14:textId="77777777" w:rsidR="00B350DC" w:rsidRDefault="00B350DC" w:rsidP="00B350DC"/>
    <w:p w14:paraId="57505416" w14:textId="77777777" w:rsidR="00B350DC" w:rsidRDefault="00B350DC" w:rsidP="00B350DC">
      <w:r>
        <w:t>const char* const hex_symbol_table = "0123456789abcdef";</w:t>
      </w:r>
    </w:p>
    <w:p w14:paraId="3FB6B8BE" w14:textId="77777777" w:rsidR="00B350DC" w:rsidRDefault="00B350DC" w:rsidP="00B350DC"/>
    <w:p w14:paraId="5FDA2850" w14:textId="77777777" w:rsidR="00B350DC" w:rsidRDefault="00B350DC" w:rsidP="00B350DC">
      <w:r>
        <w:t>std::string char_to_hex_string( char c);</w:t>
      </w:r>
    </w:p>
    <w:p w14:paraId="4F49765A" w14:textId="77777777" w:rsidR="00B350DC" w:rsidRDefault="00B350DC" w:rsidP="00B350DC">
      <w:r>
        <w:t>std::string hex_to_string ( const std::string input_string);</w:t>
      </w:r>
    </w:p>
    <w:p w14:paraId="504E4D1C" w14:textId="77777777" w:rsidR="00B350DC" w:rsidRDefault="00B350DC" w:rsidP="00B350DC">
      <w:r>
        <w:t>std::string string_to_hex ( const std::string input_string);</w:t>
      </w:r>
    </w:p>
    <w:p w14:paraId="66F11305" w14:textId="77777777" w:rsidR="00B350DC" w:rsidRDefault="00B350DC" w:rsidP="00B350DC"/>
    <w:p w14:paraId="49739D94" w14:textId="77777777" w:rsidR="00B350DC" w:rsidRDefault="00B350DC" w:rsidP="00B350DC">
      <w:r>
        <w:lastRenderedPageBreak/>
        <w:t>struct block</w:t>
      </w:r>
    </w:p>
    <w:p w14:paraId="73710CC8" w14:textId="77777777" w:rsidR="00B350DC" w:rsidRDefault="00B350DC" w:rsidP="00B350DC">
      <w:r>
        <w:t>{</w:t>
      </w:r>
    </w:p>
    <w:p w14:paraId="53044293" w14:textId="77777777" w:rsidR="00B350DC" w:rsidRDefault="00B350DC" w:rsidP="00B350DC">
      <w:r>
        <w:t xml:space="preserve">    public:</w:t>
      </w:r>
    </w:p>
    <w:p w14:paraId="657AED39" w14:textId="77777777" w:rsidR="00B350DC" w:rsidRDefault="00B350DC" w:rsidP="00B350DC">
      <w:r>
        <w:t xml:space="preserve">        static const int size = 16;</w:t>
      </w:r>
    </w:p>
    <w:p w14:paraId="37EB8C28" w14:textId="77777777" w:rsidR="00B350DC" w:rsidRDefault="00B350DC" w:rsidP="00B350DC"/>
    <w:p w14:paraId="626CBC50" w14:textId="77777777" w:rsidR="00B350DC" w:rsidRDefault="00B350DC" w:rsidP="00B350DC">
      <w:r>
        <w:t xml:space="preserve">        block();</w:t>
      </w:r>
    </w:p>
    <w:p w14:paraId="0081247B" w14:textId="77777777" w:rsidR="00B350DC" w:rsidRDefault="00B350DC" w:rsidP="00B350DC">
      <w:r>
        <w:t xml:space="preserve">        block( std::vector&lt;unsigned char&gt; input_string);</w:t>
      </w:r>
    </w:p>
    <w:p w14:paraId="756126DF" w14:textId="77777777" w:rsidR="00B350DC" w:rsidRDefault="00B350DC" w:rsidP="00B350DC">
      <w:r>
        <w:t xml:space="preserve">        block( std::string imput_string);</w:t>
      </w:r>
    </w:p>
    <w:p w14:paraId="2B1D2EF4" w14:textId="77777777" w:rsidR="00B350DC" w:rsidRDefault="00B350DC" w:rsidP="00B350DC"/>
    <w:p w14:paraId="199F01E9" w14:textId="77777777" w:rsidR="00B350DC" w:rsidRDefault="00B350DC" w:rsidP="00B350DC">
      <w:r>
        <w:t xml:space="preserve">        unsigned char operator[] ( const int index) const;</w:t>
      </w:r>
    </w:p>
    <w:p w14:paraId="04191520" w14:textId="77777777" w:rsidR="00B350DC" w:rsidRDefault="00B350DC" w:rsidP="00B350DC">
      <w:r>
        <w:t xml:space="preserve">        friend block operator ^ ( const block&amp; a, const block&amp; b);</w:t>
      </w:r>
    </w:p>
    <w:p w14:paraId="514C190F" w14:textId="77777777" w:rsidR="00B350DC" w:rsidRDefault="00B350DC" w:rsidP="00B350DC">
      <w:r>
        <w:t xml:space="preserve">        friend std::ostream&amp; operator &lt;&lt; ( std::ostream&amp; os, const block&amp; b);</w:t>
      </w:r>
    </w:p>
    <w:p w14:paraId="6F6A2345" w14:textId="77777777" w:rsidR="00B350DC" w:rsidRDefault="00B350DC" w:rsidP="00B350DC">
      <w:r>
        <w:t xml:space="preserve">        const std::vector&lt;unsigned char&gt;&amp; get_data() const { return data; }</w:t>
      </w:r>
    </w:p>
    <w:p w14:paraId="55D81191" w14:textId="77777777" w:rsidR="00B350DC" w:rsidRDefault="00B350DC" w:rsidP="00B350DC"/>
    <w:p w14:paraId="5D26B91F" w14:textId="77777777" w:rsidR="00B350DC" w:rsidRDefault="00B350DC" w:rsidP="00B350DC">
      <w:r>
        <w:t xml:space="preserve">        void mod();</w:t>
      </w:r>
    </w:p>
    <w:p w14:paraId="3198C51C" w14:textId="77777777" w:rsidR="00B350DC" w:rsidRDefault="00B350DC" w:rsidP="00B350DC">
      <w:r>
        <w:t xml:space="preserve">        void print();</w:t>
      </w:r>
    </w:p>
    <w:p w14:paraId="4CCE9DC2" w14:textId="77777777" w:rsidR="00B350DC" w:rsidRDefault="00B350DC" w:rsidP="00B350DC">
      <w:r>
        <w:t xml:space="preserve">    private:</w:t>
      </w:r>
    </w:p>
    <w:p w14:paraId="2D870C78" w14:textId="77777777" w:rsidR="00B350DC" w:rsidRDefault="00B350DC" w:rsidP="00B350DC">
      <w:r>
        <w:t xml:space="preserve">        std::vector&lt;unsigned char&gt; data;</w:t>
      </w:r>
    </w:p>
    <w:p w14:paraId="30F62E23" w14:textId="77777777" w:rsidR="00B350DC" w:rsidRDefault="00B350DC" w:rsidP="00B350DC">
      <w:r>
        <w:t>};</w:t>
      </w:r>
    </w:p>
    <w:p w14:paraId="6F54C6AF" w14:textId="77777777" w:rsidR="00B350DC" w:rsidRDefault="00B350DC" w:rsidP="00B350DC"/>
    <w:p w14:paraId="22571CD7" w14:textId="77777777" w:rsidR="00B350DC" w:rsidRDefault="00B350DC" w:rsidP="00B350DC">
      <w:r>
        <w:t>struct key_pair</w:t>
      </w:r>
    </w:p>
    <w:p w14:paraId="02FA21ED" w14:textId="77777777" w:rsidR="00B350DC" w:rsidRDefault="00B350DC" w:rsidP="00B350DC">
      <w:r>
        <w:t>{</w:t>
      </w:r>
    </w:p>
    <w:p w14:paraId="50F42EF4" w14:textId="77777777" w:rsidR="00B350DC" w:rsidRDefault="00B350DC" w:rsidP="00B350DC">
      <w:r>
        <w:t xml:space="preserve">    block key_1;</w:t>
      </w:r>
    </w:p>
    <w:p w14:paraId="42BA26C7" w14:textId="77777777" w:rsidR="00B350DC" w:rsidRDefault="00B350DC" w:rsidP="00B350DC">
      <w:r>
        <w:lastRenderedPageBreak/>
        <w:t xml:space="preserve">    block key_2;</w:t>
      </w:r>
    </w:p>
    <w:p w14:paraId="7A6E6C7E" w14:textId="77777777" w:rsidR="00B350DC" w:rsidRDefault="00B350DC" w:rsidP="00B350DC">
      <w:r>
        <w:t xml:space="preserve">    key_pair( block key_1, block key_2) : key_1( key_1), key_2( key_2) {}</w:t>
      </w:r>
    </w:p>
    <w:p w14:paraId="7945138F" w14:textId="77777777" w:rsidR="00B350DC" w:rsidRDefault="00B350DC" w:rsidP="00B350DC">
      <w:r>
        <w:t xml:space="preserve">    key_pair() = default;</w:t>
      </w:r>
    </w:p>
    <w:p w14:paraId="6A0C4377" w14:textId="77777777" w:rsidR="00B350DC" w:rsidRDefault="00B350DC" w:rsidP="00B350DC">
      <w:r>
        <w:t>};</w:t>
      </w:r>
    </w:p>
    <w:p w14:paraId="7385296F" w14:textId="77777777" w:rsidR="00B350DC" w:rsidRDefault="00B350DC" w:rsidP="00B350DC"/>
    <w:p w14:paraId="5693752B" w14:textId="77777777" w:rsidR="00B350DC" w:rsidRDefault="00B350DC" w:rsidP="00B350DC">
      <w:r>
        <w:t>std::ostream&amp; operator &lt;&lt; ( std::ostream&amp; os, const block&amp; b);</w:t>
      </w:r>
    </w:p>
    <w:p w14:paraId="7202D78C" w14:textId="77777777" w:rsidR="00B350DC" w:rsidRDefault="00B350DC" w:rsidP="00B350DC"/>
    <w:p w14:paraId="72140965" w14:textId="77777777" w:rsidR="00B350DC" w:rsidRDefault="00B350DC" w:rsidP="00B350DC">
      <w:r>
        <w:t>//////////////////////////</w:t>
      </w:r>
    </w:p>
    <w:p w14:paraId="05B96B7F" w14:textId="77777777" w:rsidR="00B350DC" w:rsidRDefault="00B350DC" w:rsidP="00B350DC"/>
    <w:p w14:paraId="355D87BB" w14:textId="77777777" w:rsidR="00B350DC" w:rsidRDefault="00B350DC" w:rsidP="00B350DC">
      <w:r>
        <w:t>class kuznechik</w:t>
      </w:r>
    </w:p>
    <w:p w14:paraId="602CEB4C" w14:textId="77777777" w:rsidR="00B350DC" w:rsidRDefault="00B350DC" w:rsidP="00B350DC">
      <w:r>
        <w:t>{</w:t>
      </w:r>
    </w:p>
    <w:p w14:paraId="364B9EB2" w14:textId="77777777" w:rsidR="00B350DC" w:rsidRDefault="00B350DC" w:rsidP="00B350DC">
      <w:r>
        <w:t xml:space="preserve">    private:</w:t>
      </w:r>
    </w:p>
    <w:p w14:paraId="0E13F593" w14:textId="77777777" w:rsidR="00B350DC" w:rsidRDefault="00B350DC" w:rsidP="00B350DC">
      <w:r>
        <w:t xml:space="preserve">        const unsigned char substitution_table[UCHAR_MAX + 1] =</w:t>
      </w:r>
    </w:p>
    <w:p w14:paraId="2EC0B2E3" w14:textId="77777777" w:rsidR="00B350DC" w:rsidRDefault="00B350DC" w:rsidP="00B350DC">
      <w:r>
        <w:t xml:space="preserve">        {</w:t>
      </w:r>
    </w:p>
    <w:p w14:paraId="319B87EE" w14:textId="77777777" w:rsidR="00B350DC" w:rsidRDefault="00B350DC" w:rsidP="00B350DC">
      <w:r>
        <w:t xml:space="preserve">            (unsigned char)0xFC, (unsigned char)0xEE, (unsigned char)0xDD, (unsigned char)0x11, (unsigned char)0xCF, (unsigned char)0x6E, (unsigned char)0x31, (unsigned char)0x16,</w:t>
      </w:r>
    </w:p>
    <w:p w14:paraId="36BA8AA8" w14:textId="77777777" w:rsidR="00B350DC" w:rsidRDefault="00B350DC" w:rsidP="00B350DC">
      <w:r>
        <w:t xml:space="preserve">            (unsigned char)0xFB, (unsigned char)0xC4, (unsigned char)0xFA, (unsigned char)0xDA, (unsigned char)0x23, (unsigned char)0xC5, (unsigned char)0x04, (unsigned char)0x4D,</w:t>
      </w:r>
    </w:p>
    <w:p w14:paraId="2D6616AA" w14:textId="77777777" w:rsidR="00B350DC" w:rsidRDefault="00B350DC" w:rsidP="00B350DC">
      <w:r>
        <w:t xml:space="preserve">            (unsigned char)0xE9, (unsigned char)0x77, (unsigned char)0xF0, (unsigned char)0xDB, (unsigned char)0x93, (unsigned char)0x2E, (unsigned char)0x99, (unsigned char)0xBA,</w:t>
      </w:r>
    </w:p>
    <w:p w14:paraId="4080441C" w14:textId="77777777" w:rsidR="00B350DC" w:rsidRDefault="00B350DC" w:rsidP="00B350DC">
      <w:r>
        <w:lastRenderedPageBreak/>
        <w:t xml:space="preserve">            (unsigned char)0x17, (unsigned char)0x36, (unsigned char)0xF1, (unsigned char)0xBB, (unsigned char)0x14, (unsigned char)0xCD, (unsigned char)0x5F, (unsigned char)0xC1,</w:t>
      </w:r>
    </w:p>
    <w:p w14:paraId="13C1C389" w14:textId="77777777" w:rsidR="00B350DC" w:rsidRDefault="00B350DC" w:rsidP="00B350DC">
      <w:r>
        <w:t xml:space="preserve">            (unsigned char)0xF9, (unsigned char)0x18, (unsigned char)0x65, (unsigned char)0x5A, (unsigned char)0xE2, (unsigned char)0x5C, (unsigned char)0xEF, (unsigned char)0x21,</w:t>
      </w:r>
    </w:p>
    <w:p w14:paraId="0B771EB0" w14:textId="77777777" w:rsidR="00B350DC" w:rsidRDefault="00B350DC" w:rsidP="00B350DC">
      <w:r>
        <w:t xml:space="preserve">            (unsigned char)0x81, (unsigned char)0x1C, (unsigned char)0x3C, (unsigned char)0x42, (unsigned char)0x8B, (unsigned char)0x01, (unsigned char)0x8E, (unsigned char)0x4F,</w:t>
      </w:r>
    </w:p>
    <w:p w14:paraId="73E0F716" w14:textId="77777777" w:rsidR="00B350DC" w:rsidRDefault="00B350DC" w:rsidP="00B350DC">
      <w:r>
        <w:t xml:space="preserve">            (unsigned char)0x05, (unsigned char)0x84, (unsigned char)0x02, (unsigned char)0xAE, (unsigned char)0xE3, (unsigned char)0x6A, (unsigned char)0x8F, (unsigned char)0xA0,</w:t>
      </w:r>
    </w:p>
    <w:p w14:paraId="18740D31" w14:textId="77777777" w:rsidR="00B350DC" w:rsidRDefault="00B350DC" w:rsidP="00B350DC">
      <w:r>
        <w:t xml:space="preserve">            (unsigned char)0x06, (unsigned char)0x0B, (unsigned char)0xED, (unsigned char)0x98, (unsigned char)0x7F, (unsigned char)0xD4, (unsigned char)0xD3, (unsigned char)0x1F,</w:t>
      </w:r>
    </w:p>
    <w:p w14:paraId="372AD091" w14:textId="77777777" w:rsidR="00B350DC" w:rsidRDefault="00B350DC" w:rsidP="00B350DC">
      <w:r>
        <w:t xml:space="preserve">            (unsigned char)0xEB, (unsigned char)0x34, (unsigned char)0x2C, (unsigned char)0x51, (unsigned char)0xEA, (unsigned char)0xC8, (unsigned char)0x48, (unsigned char)0xAB,</w:t>
      </w:r>
    </w:p>
    <w:p w14:paraId="00901442" w14:textId="77777777" w:rsidR="00B350DC" w:rsidRDefault="00B350DC" w:rsidP="00B350DC">
      <w:r>
        <w:t xml:space="preserve">            (unsigned char)0xF2, (unsigned char)0x2A, (unsigned char)0x68, (unsigned char)0xA2, (unsigned char)0xFD, (unsigned char)0x3A, (unsigned char)0xCE, (unsigned char)0xCC,</w:t>
      </w:r>
    </w:p>
    <w:p w14:paraId="3265E9B1" w14:textId="77777777" w:rsidR="00B350DC" w:rsidRDefault="00B350DC" w:rsidP="00B350DC">
      <w:r>
        <w:t xml:space="preserve">            (unsigned char)0xB5, (unsigned char)0x70, (unsigned char)0x0E, (unsigned char)0x56, (unsigned char)0x08, (unsigned char)0x0C, (unsigned char)0x76, (unsigned char)0x12,</w:t>
      </w:r>
    </w:p>
    <w:p w14:paraId="0AC2EA3F" w14:textId="77777777" w:rsidR="00B350DC" w:rsidRDefault="00B350DC" w:rsidP="00B350DC">
      <w:r>
        <w:t xml:space="preserve">            (unsigned char)0xBF, (unsigned char)0x72, (unsigned char)0x13, (unsigned char)0x47, (unsigned char)0x9C, (unsigned char)0xB7, (unsigned char)0x5D, (unsigned char)0x87,</w:t>
      </w:r>
    </w:p>
    <w:p w14:paraId="72A121AD" w14:textId="77777777" w:rsidR="00B350DC" w:rsidRDefault="00B350DC" w:rsidP="00B350DC">
      <w:r>
        <w:t xml:space="preserve">            (unsigned char)0x15, (unsigned char)0xA1, (unsigned char)0x96, (unsigned char)0x29, (unsigned char)0x10, (unsigned char)0x7B, (unsigned char)0x9A, (unsigned char)0xC7,</w:t>
      </w:r>
    </w:p>
    <w:p w14:paraId="2A95E78B" w14:textId="77777777" w:rsidR="00B350DC" w:rsidRDefault="00B350DC" w:rsidP="00B350DC">
      <w:r>
        <w:lastRenderedPageBreak/>
        <w:t xml:space="preserve">            (unsigned char)0xF3, (unsigned char)0x91, (unsigned char)0x78, (unsigned char)0x6F, (unsigned char)0x9D, (unsigned char)0x9E, (unsigned char)0xB2, (unsigned char)0xB1,</w:t>
      </w:r>
    </w:p>
    <w:p w14:paraId="53E07AC3" w14:textId="77777777" w:rsidR="00B350DC" w:rsidRDefault="00B350DC" w:rsidP="00B350DC">
      <w:r>
        <w:t xml:space="preserve">            (unsigned char)0x32, (unsigned char)0x75, (unsigned char)0x19, (unsigned char)0x3D, (unsigned char)0xFF, (unsigned char)0x35, (unsigned char)0x8A, (unsigned char)0x7E,</w:t>
      </w:r>
    </w:p>
    <w:p w14:paraId="65D27EAD" w14:textId="77777777" w:rsidR="00B350DC" w:rsidRDefault="00B350DC" w:rsidP="00B350DC">
      <w:r>
        <w:t xml:space="preserve">            (unsigned char)0x6D, (unsigned char)0x54, (unsigned char)0xC6, (unsigned char)0x80, (unsigned char)0xC3, (unsigned char)0xBD, (unsigned char)0x0D, (unsigned char)0x57,</w:t>
      </w:r>
    </w:p>
    <w:p w14:paraId="5752AC01" w14:textId="77777777" w:rsidR="00B350DC" w:rsidRDefault="00B350DC" w:rsidP="00B350DC">
      <w:r>
        <w:t xml:space="preserve">            (unsigned char)0xDF, (unsigned char)0xF5, (unsigned char)0x24, (unsigned char)0xA9, (unsigned char)0x3E, (unsigned char)0xA8, (unsigned char)0x43, (unsigned char)0xC9,</w:t>
      </w:r>
    </w:p>
    <w:p w14:paraId="199D978E" w14:textId="77777777" w:rsidR="00B350DC" w:rsidRDefault="00B350DC" w:rsidP="00B350DC">
      <w:r>
        <w:t xml:space="preserve">            (unsigned char)0xD7, (unsigned char)0x79, (unsigned char)0xD6, (unsigned char)0xF6, (unsigned char)0x7C, (unsigned char)0x22, (unsigned char)0xB9, (unsigned char)0x03,</w:t>
      </w:r>
    </w:p>
    <w:p w14:paraId="4DCBD95C" w14:textId="77777777" w:rsidR="00B350DC" w:rsidRDefault="00B350DC" w:rsidP="00B350DC">
      <w:r>
        <w:t xml:space="preserve">            (unsigned char)0xE0, (unsigned char)0x0F, (unsigned char)0xEC, (unsigned char)0xDE, (unsigned char)0x7A, (unsigned char)0x94, (unsigned char)0xB0, (unsigned char)0xBC,</w:t>
      </w:r>
    </w:p>
    <w:p w14:paraId="205E6FCC" w14:textId="77777777" w:rsidR="00B350DC" w:rsidRDefault="00B350DC" w:rsidP="00B350DC">
      <w:r>
        <w:t xml:space="preserve">            (unsigned char)0xDC, (unsigned char)0xE8, (unsigned char)0x28, (unsigned char)0x50, (unsigned char)0x4E, (unsigned char)0x33, (unsigned char)0x0A, (unsigned char)0x4A,</w:t>
      </w:r>
    </w:p>
    <w:p w14:paraId="61F3A2A0" w14:textId="77777777" w:rsidR="00B350DC" w:rsidRDefault="00B350DC" w:rsidP="00B350DC">
      <w:r>
        <w:t xml:space="preserve">            (unsigned char)0xA7, (unsigned char)0x97, (unsigned char)0x60, (unsigned char)0x73, (unsigned char)0x1E, (unsigned char)0x00, (unsigned char)0x62, (unsigned char)0x44,</w:t>
      </w:r>
    </w:p>
    <w:p w14:paraId="5AB2B2D5" w14:textId="77777777" w:rsidR="00B350DC" w:rsidRDefault="00B350DC" w:rsidP="00B350DC">
      <w:r>
        <w:t xml:space="preserve">            (unsigned char)0x1A, (unsigned char)0xB8, (unsigned char)0x38, (unsigned char)0x82, (unsigned char)0x64, (unsigned char)0x9F, (unsigned char)0x26, (unsigned char)0x41,</w:t>
      </w:r>
    </w:p>
    <w:p w14:paraId="14838600" w14:textId="77777777" w:rsidR="00B350DC" w:rsidRDefault="00B350DC" w:rsidP="00B350DC">
      <w:r>
        <w:t xml:space="preserve">            (unsigned char)0xAD, (unsigned char)0x45, (unsigned char)0x46, (unsigned char)0x92, (unsigned char)0x27, (unsigned char)0x5E, (unsigned char)0x55, (unsigned char)0x2F,</w:t>
      </w:r>
    </w:p>
    <w:p w14:paraId="14B861B4" w14:textId="77777777" w:rsidR="00B350DC" w:rsidRDefault="00B350DC" w:rsidP="00B350DC">
      <w:r>
        <w:lastRenderedPageBreak/>
        <w:t xml:space="preserve">            (unsigned char)0x8C, (unsigned char)0xA3, (unsigned char)0xA5, (unsigned char)0x7D, (unsigned char)0x69, (unsigned char)0xD5, (unsigned char)0x95, (unsigned char)0x3B,</w:t>
      </w:r>
    </w:p>
    <w:p w14:paraId="0088F69C" w14:textId="77777777" w:rsidR="00B350DC" w:rsidRDefault="00B350DC" w:rsidP="00B350DC">
      <w:r>
        <w:t xml:space="preserve">            (unsigned char)0x07, (unsigned char)0x58, (unsigned char)0xB3, (unsigned char)0x40, (unsigned char)0x86, (unsigned char)0xAC, (unsigned char)0x1D, (unsigned char)0xF7,</w:t>
      </w:r>
    </w:p>
    <w:p w14:paraId="21696556" w14:textId="77777777" w:rsidR="00B350DC" w:rsidRDefault="00B350DC" w:rsidP="00B350DC">
      <w:r>
        <w:t xml:space="preserve">            (unsigned char)0x30, (unsigned char)0x37, (unsigned char)0x6B, (unsigned char)0xE4, (unsigned char)0x88, (unsigned char)0xD9, (unsigned char)0xE7, (unsigned char)0x89,</w:t>
      </w:r>
    </w:p>
    <w:p w14:paraId="63616397" w14:textId="77777777" w:rsidR="00B350DC" w:rsidRDefault="00B350DC" w:rsidP="00B350DC">
      <w:r>
        <w:t xml:space="preserve">            (unsigned char)0xE1, (unsigned char)0x1B, (unsigned char)0x83, (unsigned char)0x49, (unsigned char)0x4C, (unsigned char)0x3F, (unsigned char)0xF8, (unsigned char)0xFE,</w:t>
      </w:r>
    </w:p>
    <w:p w14:paraId="2A368AE9" w14:textId="77777777" w:rsidR="00B350DC" w:rsidRDefault="00B350DC" w:rsidP="00B350DC">
      <w:r>
        <w:t xml:space="preserve">            (unsigned char)0x8D, (unsigned char)0x53, (unsigned char)0xAA, (unsigned char)0x90, (unsigned char)0xCA, (unsigned char)0xD8, (unsigned char)0x85, (unsigned char)0x61,</w:t>
      </w:r>
    </w:p>
    <w:p w14:paraId="097BCFC9" w14:textId="77777777" w:rsidR="00B350DC" w:rsidRDefault="00B350DC" w:rsidP="00B350DC">
      <w:r>
        <w:t xml:space="preserve">            (unsigned char)0x20, (unsigned char)0x71, (unsigned char)0x67, (unsigned char)0xA4, (unsigned char)0x2D, (unsigned char)0x2B, (unsigned char)0x09, (unsigned char)0x5B,</w:t>
      </w:r>
    </w:p>
    <w:p w14:paraId="6DDEFBE7" w14:textId="77777777" w:rsidR="00B350DC" w:rsidRDefault="00B350DC" w:rsidP="00B350DC">
      <w:r>
        <w:t xml:space="preserve">            (unsigned char)0xCB, (unsigned char)0x9B, (unsigned char)0x25, (unsigned char)0xD0, (unsigned char)0xBE, (unsigned char)0xE5, (unsigned char)0x6C, (unsigned char)0x52,</w:t>
      </w:r>
    </w:p>
    <w:p w14:paraId="1E72BB5D" w14:textId="77777777" w:rsidR="00B350DC" w:rsidRDefault="00B350DC" w:rsidP="00B350DC">
      <w:r>
        <w:t xml:space="preserve">            (unsigned char)0x59, (unsigned char)0xA6, (unsigned char)0x74, (unsigned char)0xD2, (unsigned char)0xE6, (unsigned char)0xF4, (unsigned char)0xB4, (unsigned char)0xC0,</w:t>
      </w:r>
    </w:p>
    <w:p w14:paraId="328AAEBC" w14:textId="77777777" w:rsidR="00B350DC" w:rsidRDefault="00B350DC" w:rsidP="00B350DC">
      <w:r>
        <w:t xml:space="preserve">            (unsigned char)0xD1, (unsigned char)0x66, (unsigned char)0xAF, (unsigned char)0xC2, (unsigned char)0x39, (unsigned char)0x4B, (unsigned char)0x63, (unsigned char)0xB6</w:t>
      </w:r>
    </w:p>
    <w:p w14:paraId="0D5E34DF" w14:textId="77777777" w:rsidR="00B350DC" w:rsidRDefault="00B350DC" w:rsidP="00B350DC">
      <w:r>
        <w:t xml:space="preserve">        };</w:t>
      </w:r>
    </w:p>
    <w:p w14:paraId="721F08EE" w14:textId="77777777" w:rsidR="00B350DC" w:rsidRDefault="00B350DC" w:rsidP="00B350DC"/>
    <w:p w14:paraId="2BA67BF6" w14:textId="77777777" w:rsidR="00B350DC" w:rsidRDefault="00B350DC" w:rsidP="00B350DC">
      <w:r>
        <w:lastRenderedPageBreak/>
        <w:t xml:space="preserve">        const unsigned char substitution_table_reversed[UCHAR_MAX + 1] =</w:t>
      </w:r>
    </w:p>
    <w:p w14:paraId="2CEE5C9E" w14:textId="77777777" w:rsidR="00B350DC" w:rsidRDefault="00B350DC" w:rsidP="00B350DC">
      <w:r>
        <w:t xml:space="preserve">        {</w:t>
      </w:r>
    </w:p>
    <w:p w14:paraId="4F63E17B" w14:textId="77777777" w:rsidR="00B350DC" w:rsidRDefault="00B350DC" w:rsidP="00B350DC">
      <w:r>
        <w:t xml:space="preserve">            (unsigned char)0xA5, (unsigned char)0x2D, (unsigned char)0x32, (unsigned char)0x8F, (unsigned char)0x0E, (unsigned char)0x30, (unsigned char)0x38, (unsigned char)0xC0,</w:t>
      </w:r>
    </w:p>
    <w:p w14:paraId="45CDFB7B" w14:textId="77777777" w:rsidR="00B350DC" w:rsidRDefault="00B350DC" w:rsidP="00B350DC">
      <w:r>
        <w:t xml:space="preserve">            (unsigned char)0x54, (unsigned char)0xE6, (unsigned char)0x9E, (unsigned char)0x39, (unsigned char)0x55, (unsigned char)0x7E, (unsigned char)0x52, (unsigned char)0x91,</w:t>
      </w:r>
    </w:p>
    <w:p w14:paraId="0A3588AF" w14:textId="77777777" w:rsidR="00B350DC" w:rsidRDefault="00B350DC" w:rsidP="00B350DC">
      <w:r>
        <w:t xml:space="preserve">            (unsigned char)0x64, (unsigned char)0x03, (unsigned char)0x57, (unsigned char)0x5A, (unsigned char)0x1C, (unsigned char)0x60, (unsigned char)0x07, (unsigned char)0x18,</w:t>
      </w:r>
    </w:p>
    <w:p w14:paraId="42C963BC" w14:textId="77777777" w:rsidR="00B350DC" w:rsidRDefault="00B350DC" w:rsidP="00B350DC">
      <w:r>
        <w:t xml:space="preserve">            (unsigned char)0x21, (unsigned char)0x72, (unsigned char)0xA8, (unsigned char)0xD1, (unsigned char)0x29, (unsigned char)0xC6, (unsigned char)0xA4, (unsigned char)0x3F,</w:t>
      </w:r>
    </w:p>
    <w:p w14:paraId="43040C0C" w14:textId="77777777" w:rsidR="00B350DC" w:rsidRDefault="00B350DC" w:rsidP="00B350DC">
      <w:r>
        <w:t xml:space="preserve">            (unsigned char)0xE0, (unsigned char)0x27, (unsigned char)0x8D, (unsigned char)0x0C, (unsigned char)0x82, (unsigned char)0xEA, (unsigned char)0xAE, (unsigned char)0xB4,</w:t>
      </w:r>
    </w:p>
    <w:p w14:paraId="0D4EFFA7" w14:textId="77777777" w:rsidR="00B350DC" w:rsidRDefault="00B350DC" w:rsidP="00B350DC">
      <w:r>
        <w:t xml:space="preserve">            (unsigned char)0x9A, (unsigned char)0x63, (unsigned char)0x49, (unsigned char)0xE5, (unsigned char)0x42, (unsigned char)0xE4, (unsigned char)0x15, (unsigned char)0xB7,</w:t>
      </w:r>
    </w:p>
    <w:p w14:paraId="2AB27499" w14:textId="77777777" w:rsidR="00B350DC" w:rsidRDefault="00B350DC" w:rsidP="00B350DC">
      <w:r>
        <w:t xml:space="preserve">            (unsigned char)0xC8, (unsigned char)0x06, (unsigned char)0x70, (unsigned char)0x9D, (unsigned char)0x41, (unsigned char)0x75, (unsigned char)0x19, (unsigned char)0xC9,</w:t>
      </w:r>
    </w:p>
    <w:p w14:paraId="1B2FDDA3" w14:textId="77777777" w:rsidR="00B350DC" w:rsidRDefault="00B350DC" w:rsidP="00B350DC">
      <w:r>
        <w:t xml:space="preserve">            (unsigned char)0xAA, (unsigned char)0xFC, (unsigned char)0x4D, (unsigned char)0xBF, (unsigned char)0x2A, (unsigned char)0x73, (unsigned char)0x84, (unsigned char)0xD5,</w:t>
      </w:r>
    </w:p>
    <w:p w14:paraId="165677B4" w14:textId="77777777" w:rsidR="00B350DC" w:rsidRDefault="00B350DC" w:rsidP="00B350DC">
      <w:r>
        <w:t xml:space="preserve">            (unsigned char)0xC3, (unsigned char)0xAF, (unsigned char)0x2B, (unsigned char)0x86, (unsigned char)0xA7, (unsigned char)0xB1, (unsigned char)0xB2, (unsigned char)0x5B,</w:t>
      </w:r>
    </w:p>
    <w:p w14:paraId="0E3B04CB" w14:textId="77777777" w:rsidR="00B350DC" w:rsidRDefault="00B350DC" w:rsidP="00B350DC">
      <w:r>
        <w:lastRenderedPageBreak/>
        <w:t xml:space="preserve">            (unsigned char)0x46, (unsigned char)0xD3, (unsigned char)0x9F, (unsigned char)0xFD, (unsigned char)0xD4, (unsigned char)0x0F, (unsigned char)0x9C, (unsigned char)0x2F,</w:t>
      </w:r>
    </w:p>
    <w:p w14:paraId="09338F67" w14:textId="77777777" w:rsidR="00B350DC" w:rsidRDefault="00B350DC" w:rsidP="00B350DC">
      <w:r>
        <w:t xml:space="preserve">            (unsigned char)0x9B, (unsigned char)0x43, (unsigned char)0xEF, (unsigned char)0xD9, (unsigned char)0x79, (unsigned char)0xB6, (unsigned char)0x53, (unsigned char)0x7F,</w:t>
      </w:r>
    </w:p>
    <w:p w14:paraId="1A1129FA" w14:textId="77777777" w:rsidR="00B350DC" w:rsidRDefault="00B350DC" w:rsidP="00B350DC">
      <w:r>
        <w:t xml:space="preserve">            (unsigned char)0xC1, (unsigned char)0xF0, (unsigned char)0x23, (unsigned char)0xE7, (unsigned char)0x25, (unsigned char)0x5E, (unsigned char)0xB5, (unsigned char)0x1E,</w:t>
      </w:r>
    </w:p>
    <w:p w14:paraId="1F842135" w14:textId="77777777" w:rsidR="00B350DC" w:rsidRDefault="00B350DC" w:rsidP="00B350DC">
      <w:r>
        <w:t xml:space="preserve">            (unsigned char)0xA2, (unsigned char)0xDF, (unsigned char)0xA6, (unsigned char)0xFE, (unsigned char)0xAC, (unsigned char)0x22, (unsigned char)0xF9, (unsigned char)0xE2,</w:t>
      </w:r>
    </w:p>
    <w:p w14:paraId="2AFAA960" w14:textId="77777777" w:rsidR="00B350DC" w:rsidRDefault="00B350DC" w:rsidP="00B350DC">
      <w:r>
        <w:t xml:space="preserve">            (unsigned char)0x4A, (unsigned char)0xBC, (unsigned char)0x35, (unsigned char)0xCA, (unsigned char)0xEE, (unsigned char)0x78, (unsigned char)0x05, (unsigned char)0x6B,</w:t>
      </w:r>
    </w:p>
    <w:p w14:paraId="6D408769" w14:textId="77777777" w:rsidR="00B350DC" w:rsidRDefault="00B350DC" w:rsidP="00B350DC">
      <w:r>
        <w:t xml:space="preserve">            (unsigned char)0x51, (unsigned char)0xE1, (unsigned char)0x59, (unsigned char)0xA3, (unsigned char)0xF2, (unsigned char)0x71, (unsigned char)0x56, (unsigned char)0x11,</w:t>
      </w:r>
    </w:p>
    <w:p w14:paraId="5F97C88B" w14:textId="77777777" w:rsidR="00B350DC" w:rsidRDefault="00B350DC" w:rsidP="00B350DC">
      <w:r>
        <w:t xml:space="preserve">            (unsigned char)0x6A, (unsigned char)0x89, (unsigned char)0x94, (unsigned char)0x65, (unsigned char)0x8C, (unsigned char)0xBB, (unsigned char)0x77, (unsigned char)0x3C,</w:t>
      </w:r>
    </w:p>
    <w:p w14:paraId="5CF57102" w14:textId="77777777" w:rsidR="00B350DC" w:rsidRDefault="00B350DC" w:rsidP="00B350DC">
      <w:r>
        <w:t xml:space="preserve">            (unsigned char)0x7B, (unsigned char)0x28, (unsigned char)0xAB, (unsigned char)0xD2, (unsigned char)0x31, (unsigned char)0xDE, (unsigned char)0xC4, (unsigned char)0x5F,</w:t>
      </w:r>
    </w:p>
    <w:p w14:paraId="4EFD44E0" w14:textId="77777777" w:rsidR="00B350DC" w:rsidRDefault="00B350DC" w:rsidP="00B350DC">
      <w:r>
        <w:t xml:space="preserve">            (unsigned char)0xCC, (unsigned char)0xCF, (unsigned char)0x76, (unsigned char)0x2C, (unsigned char)0xB8, (unsigned char)0xD8, (unsigned char)0x2E, (unsigned char)0x36,</w:t>
      </w:r>
    </w:p>
    <w:p w14:paraId="65481579" w14:textId="77777777" w:rsidR="00B350DC" w:rsidRDefault="00B350DC" w:rsidP="00B350DC">
      <w:r>
        <w:t xml:space="preserve">            (unsigned char)0xDB, (unsigned char)0x69, (unsigned char)0xB3, (unsigned char)0x14, (unsigned char)0x95, (unsigned char)0xBE, (unsigned char)0x62, (unsigned char)0xA1,</w:t>
      </w:r>
    </w:p>
    <w:p w14:paraId="196CA378" w14:textId="77777777" w:rsidR="00B350DC" w:rsidRDefault="00B350DC" w:rsidP="00B350DC">
      <w:r>
        <w:lastRenderedPageBreak/>
        <w:t xml:space="preserve">            (unsigned char)0x3B, (unsigned char)0x16, (unsigned char)0x66, (unsigned char)0xE9, (unsigned char)0x5C, (unsigned char)0x6C, (unsigned char)0x6D, (unsigned char)0xAD,</w:t>
      </w:r>
    </w:p>
    <w:p w14:paraId="77C7E445" w14:textId="77777777" w:rsidR="00B350DC" w:rsidRDefault="00B350DC" w:rsidP="00B350DC">
      <w:r>
        <w:t xml:space="preserve">            (unsigned char)0x37, (unsigned char)0x61, (unsigned char)0x4B, (unsigned char)0xB9, (unsigned char)0xE3, (unsigned char)0xBA, (unsigned char)0xF1, (unsigned char)0xA0,</w:t>
      </w:r>
    </w:p>
    <w:p w14:paraId="4A8D1550" w14:textId="77777777" w:rsidR="00B350DC" w:rsidRDefault="00B350DC" w:rsidP="00B350DC">
      <w:r>
        <w:t xml:space="preserve">            (unsigned char)0x85, (unsigned char)0x83, (unsigned char)0xDA, (unsigned char)0x47, (unsigned char)0xC5, (unsigned char)0xB0, (unsigned char)0x33, (unsigned char)0xFA,</w:t>
      </w:r>
    </w:p>
    <w:p w14:paraId="21778DC8" w14:textId="77777777" w:rsidR="00B350DC" w:rsidRDefault="00B350DC" w:rsidP="00B350DC">
      <w:r>
        <w:t xml:space="preserve">            (unsigned char)0x96, (unsigned char)0x6F, (unsigned char)0x6E, (unsigned char)0xC2, (unsigned char)0xF6, (unsigned char)0x50, (unsigned char)0xFF, (unsigned char)0x5D,</w:t>
      </w:r>
    </w:p>
    <w:p w14:paraId="028704D5" w14:textId="77777777" w:rsidR="00B350DC" w:rsidRDefault="00B350DC" w:rsidP="00B350DC">
      <w:r>
        <w:t xml:space="preserve">            (unsigned char)0xA9, (unsigned char)0x8E, (unsigned char)0x17, (unsigned char)0x1B, (unsigned char)0x97, (unsigned char)0x7D, (unsigned char)0xEC, (unsigned char)0x58,</w:t>
      </w:r>
    </w:p>
    <w:p w14:paraId="10D10452" w14:textId="77777777" w:rsidR="00B350DC" w:rsidRDefault="00B350DC" w:rsidP="00B350DC">
      <w:r>
        <w:t xml:space="preserve">            (unsigned char)0xF7, (unsigned char)0x1F, (unsigned char)0xFB, (unsigned char)0x7C, (unsigned char)0x09, (unsigned char)0x0D, (unsigned char)0x7A, (unsigned char)0x67,</w:t>
      </w:r>
    </w:p>
    <w:p w14:paraId="3D9F8653" w14:textId="77777777" w:rsidR="00B350DC" w:rsidRDefault="00B350DC" w:rsidP="00B350DC">
      <w:r>
        <w:t xml:space="preserve">            (unsigned char)0x45, (unsigned char)0x87, (unsigned char)0xDC, (unsigned char)0xE8, (unsigned char)0x4F, (unsigned char)0x1D, (unsigned char)0x4E, (unsigned char)0x04,</w:t>
      </w:r>
    </w:p>
    <w:p w14:paraId="2BF0E20A" w14:textId="77777777" w:rsidR="00B350DC" w:rsidRDefault="00B350DC" w:rsidP="00B350DC">
      <w:r>
        <w:t xml:space="preserve">            (unsigned char)0xEB, (unsigned char)0xF8, (unsigned char)0xF3, (unsigned char)0x3E, (unsigned char)0x3D, (unsigned char)0xBD, (unsigned char)0x8A, (unsigned char)0x88,</w:t>
      </w:r>
    </w:p>
    <w:p w14:paraId="531C62D6" w14:textId="77777777" w:rsidR="00B350DC" w:rsidRDefault="00B350DC" w:rsidP="00B350DC">
      <w:r>
        <w:t xml:space="preserve">            (unsigned char)0xDD, (unsigned char)0xCD, (unsigned char)0x0B, (unsigned char)0x13, (unsigned char)0x98, (unsigned char)0x02, (unsigned char)0x93, (unsigned char)0x80,</w:t>
      </w:r>
    </w:p>
    <w:p w14:paraId="03089758" w14:textId="77777777" w:rsidR="00B350DC" w:rsidRDefault="00B350DC" w:rsidP="00B350DC">
      <w:r>
        <w:t xml:space="preserve">            (unsigned char)0x90, (unsigned char)0xD0, (unsigned char)0x24, (unsigned char)0x34, (unsigned char)0xCB, (unsigned char)0xED, (unsigned char)0xF4, (unsigned char)0xCE,</w:t>
      </w:r>
    </w:p>
    <w:p w14:paraId="7BA2B826" w14:textId="77777777" w:rsidR="00B350DC" w:rsidRDefault="00B350DC" w:rsidP="00B350DC">
      <w:r>
        <w:lastRenderedPageBreak/>
        <w:t xml:space="preserve">            (unsigned char)0x99, (unsigned char)0x10, (unsigned char)0x44, (unsigned char)0x40, (unsigned char)0x92, (unsigned char)0x3A, (unsigned char)0x01, (unsigned char)0x26,</w:t>
      </w:r>
    </w:p>
    <w:p w14:paraId="2C7F77F4" w14:textId="77777777" w:rsidR="00B350DC" w:rsidRDefault="00B350DC" w:rsidP="00B350DC">
      <w:r>
        <w:t xml:space="preserve">            (unsigned char)0x12, (unsigned char)0x1A, (unsigned char)0x48, (unsigned char)0x68, (unsigned char)0xF5, (unsigned char)0x81, (unsigned char)0x8B, (unsigned char)0xC7,</w:t>
      </w:r>
    </w:p>
    <w:p w14:paraId="312996A5" w14:textId="77777777" w:rsidR="00B350DC" w:rsidRDefault="00B350DC" w:rsidP="00B350DC">
      <w:r>
        <w:t xml:space="preserve">            (unsigned char)0xD6, (unsigned char)0x20, (unsigned char)0x0A, (unsigned char)0x08, (unsigned char)0x00, (unsigned char)0x4C, (unsigned char)0xD7, (unsigned char)0x74</w:t>
      </w:r>
    </w:p>
    <w:p w14:paraId="23850AF7" w14:textId="77777777" w:rsidR="00B350DC" w:rsidRDefault="00B350DC" w:rsidP="00B350DC">
      <w:r>
        <w:t xml:space="preserve">        };</w:t>
      </w:r>
    </w:p>
    <w:p w14:paraId="42026319" w14:textId="77777777" w:rsidR="00B350DC" w:rsidRDefault="00B350DC" w:rsidP="00B350DC"/>
    <w:p w14:paraId="70A086DA" w14:textId="77777777" w:rsidR="00B350DC" w:rsidRDefault="00B350DC" w:rsidP="00B350DC">
      <w:r>
        <w:t xml:space="preserve">        const unsigned char mask[block::size] =</w:t>
      </w:r>
    </w:p>
    <w:p w14:paraId="5962520E" w14:textId="77777777" w:rsidR="00B350DC" w:rsidRDefault="00B350DC" w:rsidP="00B350DC">
      <w:r>
        <w:t xml:space="preserve">        {</w:t>
      </w:r>
    </w:p>
    <w:p w14:paraId="2BF2BC7A" w14:textId="77777777" w:rsidR="00B350DC" w:rsidRDefault="00B350DC" w:rsidP="00B350DC">
      <w:r>
        <w:t xml:space="preserve">            (unsigned char)1, (unsigned char)148, (unsigned char)32, (unsigned char)133, (unsigned char)16, (unsigned char)194, (unsigned char)192, (unsigned char)1,</w:t>
      </w:r>
    </w:p>
    <w:p w14:paraId="1A35628C" w14:textId="77777777" w:rsidR="00B350DC" w:rsidRDefault="00B350DC" w:rsidP="00B350DC">
      <w:r>
        <w:t xml:space="preserve">            (unsigned char)251, (unsigned char)1, (unsigned char)192, (unsigned char)194, (unsigned char)16, (unsigned char)133, (unsigned char)32, (unsigned char)148</w:t>
      </w:r>
    </w:p>
    <w:p w14:paraId="0D12609E" w14:textId="77777777" w:rsidR="00B350DC" w:rsidRDefault="00B350DC" w:rsidP="00B350DC">
      <w:r>
        <w:t xml:space="preserve">        };</w:t>
      </w:r>
    </w:p>
    <w:p w14:paraId="15113304" w14:textId="77777777" w:rsidR="00B350DC" w:rsidRDefault="00B350DC" w:rsidP="00B350DC"/>
    <w:p w14:paraId="4FDEDAF9" w14:textId="77777777" w:rsidR="00B350DC" w:rsidRDefault="00B350DC" w:rsidP="00B350DC">
      <w:r>
        <w:t xml:space="preserve">        const int number_of_iteration_keys = 10;</w:t>
      </w:r>
    </w:p>
    <w:p w14:paraId="338356FA" w14:textId="77777777" w:rsidR="00B350DC" w:rsidRDefault="00B350DC" w:rsidP="00B350DC"/>
    <w:p w14:paraId="50AC8A76" w14:textId="77777777" w:rsidR="00B350DC" w:rsidRDefault="00B350DC" w:rsidP="00B350DC">
      <w:r>
        <w:t xml:space="preserve">        std::vector&lt;block&gt; data;</w:t>
      </w:r>
    </w:p>
    <w:p w14:paraId="0648C250" w14:textId="77777777" w:rsidR="00B350DC" w:rsidRDefault="00B350DC" w:rsidP="00B350DC">
      <w:r>
        <w:t xml:space="preserve">        std::vector&lt;block&gt; iteration_constants;</w:t>
      </w:r>
    </w:p>
    <w:p w14:paraId="30532AB0" w14:textId="77777777" w:rsidR="00B350DC" w:rsidRDefault="00B350DC" w:rsidP="00B350DC">
      <w:r>
        <w:t xml:space="preserve">        std::vector&lt;block&gt; iteration_keys;</w:t>
      </w:r>
    </w:p>
    <w:p w14:paraId="0199818D" w14:textId="77777777" w:rsidR="00B350DC" w:rsidRDefault="00B350DC" w:rsidP="00B350DC"/>
    <w:p w14:paraId="790BA901" w14:textId="77777777" w:rsidR="00B350DC" w:rsidRDefault="00B350DC" w:rsidP="00B350DC">
      <w:r>
        <w:t xml:space="preserve">        void read_file_to_data_buffer( const char* file_name, bool is_hex = false);</w:t>
      </w:r>
    </w:p>
    <w:p w14:paraId="4F5F80B4" w14:textId="77777777" w:rsidR="00B350DC" w:rsidRDefault="00B350DC" w:rsidP="00B350DC">
      <w:r>
        <w:t xml:space="preserve">        void calculate_iteration_constants();</w:t>
      </w:r>
    </w:p>
    <w:p w14:paraId="1DD949A4" w14:textId="77777777" w:rsidR="00B350DC" w:rsidRDefault="00B350DC" w:rsidP="00B350DC"/>
    <w:p w14:paraId="33EAE0A9" w14:textId="77777777" w:rsidR="00B350DC" w:rsidRDefault="00B350DC" w:rsidP="00B350DC">
      <w:r>
        <w:t xml:space="preserve">        void generate_iteraion_keys( block key_1, block key_2);</w:t>
      </w:r>
    </w:p>
    <w:p w14:paraId="54B98331" w14:textId="77777777" w:rsidR="00B350DC" w:rsidRDefault="00B350DC" w:rsidP="00B350DC"/>
    <w:p w14:paraId="6BEAD9CC" w14:textId="77777777" w:rsidR="00B350DC" w:rsidRDefault="00B350DC" w:rsidP="00B350DC">
      <w:r>
        <w:t xml:space="preserve">        unsigned char get_mask_value( int index) const;</w:t>
      </w:r>
    </w:p>
    <w:p w14:paraId="2BB24FA3" w14:textId="77777777" w:rsidR="00B350DC" w:rsidRDefault="00B350DC" w:rsidP="00B350DC">
      <w:r>
        <w:t xml:space="preserve">        unsigned char get_substituted_value( int index) const;</w:t>
      </w:r>
    </w:p>
    <w:p w14:paraId="72A5E2AC" w14:textId="77777777" w:rsidR="00B350DC" w:rsidRDefault="00B350DC" w:rsidP="00B350DC">
      <w:r>
        <w:t xml:space="preserve">        unsigned char get_reversed_substituted_value( int index) const;</w:t>
      </w:r>
    </w:p>
    <w:p w14:paraId="60F5E51B" w14:textId="77777777" w:rsidR="00B350DC" w:rsidRDefault="00B350DC" w:rsidP="00B350DC"/>
    <w:p w14:paraId="54632A21" w14:textId="77777777" w:rsidR="00B350DC" w:rsidRDefault="00B350DC" w:rsidP="00B350DC">
      <w:r>
        <w:t xml:space="preserve">        block get_iteration_constant( int index) const;</w:t>
      </w:r>
    </w:p>
    <w:p w14:paraId="7B540E59" w14:textId="77777777" w:rsidR="00B350DC" w:rsidRDefault="00B350DC" w:rsidP="00B350DC">
      <w:r>
        <w:t xml:space="preserve">        block get_iteration_key( int index) const;</w:t>
      </w:r>
    </w:p>
    <w:p w14:paraId="62B76EC8" w14:textId="77777777" w:rsidR="00B350DC" w:rsidRDefault="00B350DC" w:rsidP="00B350DC">
      <w:r>
        <w:t xml:space="preserve">        void set_iteration_key( int index, const block value);</w:t>
      </w:r>
    </w:p>
    <w:p w14:paraId="3221D1A3" w14:textId="77777777" w:rsidR="00B350DC" w:rsidRDefault="00B350DC" w:rsidP="00B350DC"/>
    <w:p w14:paraId="56743208" w14:textId="77777777" w:rsidR="00B350DC" w:rsidRDefault="00B350DC" w:rsidP="00B350DC">
      <w:r>
        <w:t xml:space="preserve">        static unsigned char GF_mul( unsigned char a, unsigned char b);</w:t>
      </w:r>
    </w:p>
    <w:p w14:paraId="42B03240" w14:textId="77777777" w:rsidR="00B350DC" w:rsidRDefault="00B350DC" w:rsidP="00B350DC"/>
    <w:p w14:paraId="7C8496D1" w14:textId="77777777" w:rsidR="00B350DC" w:rsidRDefault="00B350DC" w:rsidP="00B350DC">
      <w:r>
        <w:t xml:space="preserve">        block L( const block input_block);</w:t>
      </w:r>
    </w:p>
    <w:p w14:paraId="059ABA67" w14:textId="77777777" w:rsidR="00B350DC" w:rsidRDefault="00B350DC" w:rsidP="00B350DC">
      <w:r>
        <w:t xml:space="preserve">        block R( const block input_block);</w:t>
      </w:r>
    </w:p>
    <w:p w14:paraId="1BEDB93E" w14:textId="77777777" w:rsidR="00B350DC" w:rsidRDefault="00B350DC" w:rsidP="00B350DC">
      <w:r>
        <w:t xml:space="preserve">        block S( const block input_block);</w:t>
      </w:r>
    </w:p>
    <w:p w14:paraId="09E83F5E" w14:textId="77777777" w:rsidR="00B350DC" w:rsidRDefault="00B350DC" w:rsidP="00B350DC"/>
    <w:p w14:paraId="2DD3A356" w14:textId="77777777" w:rsidR="00B350DC" w:rsidRDefault="00B350DC" w:rsidP="00B350DC">
      <w:r>
        <w:t xml:space="preserve">        block L_reversed( const block input_block);</w:t>
      </w:r>
    </w:p>
    <w:p w14:paraId="2B2DD7D6" w14:textId="77777777" w:rsidR="00B350DC" w:rsidRDefault="00B350DC" w:rsidP="00B350DC">
      <w:r>
        <w:t xml:space="preserve">        block R_reversed( const block input_block);</w:t>
      </w:r>
    </w:p>
    <w:p w14:paraId="18BDEC0F" w14:textId="77777777" w:rsidR="00B350DC" w:rsidRDefault="00B350DC" w:rsidP="00B350DC">
      <w:r>
        <w:lastRenderedPageBreak/>
        <w:t xml:space="preserve">        block S_reversed( const block input_block);</w:t>
      </w:r>
    </w:p>
    <w:p w14:paraId="4915C195" w14:textId="77777777" w:rsidR="00B350DC" w:rsidRDefault="00B350DC" w:rsidP="00B350DC"/>
    <w:p w14:paraId="62B04B91" w14:textId="77777777" w:rsidR="00B350DC" w:rsidRDefault="00B350DC" w:rsidP="00B350DC">
      <w:r>
        <w:t xml:space="preserve">        key_pair F( const key_pair input_key_pair, const block iteraion_constant);</w:t>
      </w:r>
    </w:p>
    <w:p w14:paraId="204FDCBC" w14:textId="77777777" w:rsidR="00B350DC" w:rsidRDefault="00B350DC" w:rsidP="00B350DC"/>
    <w:p w14:paraId="32D3D0B8" w14:textId="77777777" w:rsidR="00B350DC" w:rsidRDefault="00B350DC" w:rsidP="00B350DC">
      <w:r>
        <w:t xml:space="preserve">        block encrypt_block( const block input_block);</w:t>
      </w:r>
    </w:p>
    <w:p w14:paraId="02FAF412" w14:textId="77777777" w:rsidR="00B350DC" w:rsidRDefault="00B350DC" w:rsidP="00B350DC">
      <w:r>
        <w:t xml:space="preserve">        block decrypt_block( const block input_block);</w:t>
      </w:r>
    </w:p>
    <w:p w14:paraId="7072061E" w14:textId="77777777" w:rsidR="00B350DC" w:rsidRDefault="00B350DC" w:rsidP="00B350DC"/>
    <w:p w14:paraId="616193DA" w14:textId="77777777" w:rsidR="00B350DC" w:rsidRDefault="00B350DC" w:rsidP="00B350DC">
      <w:r>
        <w:t xml:space="preserve">        void write_to_file( const char* output_file, bool use_hex = false);</w:t>
      </w:r>
    </w:p>
    <w:p w14:paraId="7771F2C6" w14:textId="77777777" w:rsidR="00B350DC" w:rsidRDefault="00B350DC" w:rsidP="00B350DC"/>
    <w:p w14:paraId="697B9B4D" w14:textId="77777777" w:rsidR="00B350DC" w:rsidRDefault="00B350DC" w:rsidP="00B350DC">
      <w:r>
        <w:t xml:space="preserve">    public:</w:t>
      </w:r>
    </w:p>
    <w:p w14:paraId="4601BF1A" w14:textId="77777777" w:rsidR="00B350DC" w:rsidRDefault="00B350DC" w:rsidP="00B350DC">
      <w:r>
        <w:t xml:space="preserve">        kuznechik( const char* file_name, const block key_1, const block key_2);</w:t>
      </w:r>
    </w:p>
    <w:p w14:paraId="4C0D1206" w14:textId="77777777" w:rsidR="00B350DC" w:rsidRDefault="00B350DC" w:rsidP="00B350DC">
      <w:r>
        <w:t xml:space="preserve">        kuznechik( const char* file_name, const char* hexadecimal_key);</w:t>
      </w:r>
    </w:p>
    <w:p w14:paraId="2C795842" w14:textId="77777777" w:rsidR="00B350DC" w:rsidRDefault="00B350DC" w:rsidP="00B350DC"/>
    <w:p w14:paraId="463B9AEB" w14:textId="77777777" w:rsidR="00B350DC" w:rsidRDefault="00B350DC" w:rsidP="00B350DC">
      <w:r>
        <w:t xml:space="preserve">        void encrypt_data( const char* output_file_name, bool use_hex = false);</w:t>
      </w:r>
    </w:p>
    <w:p w14:paraId="77B2F306" w14:textId="77777777" w:rsidR="00B350DC" w:rsidRDefault="00B350DC" w:rsidP="00B350DC">
      <w:r>
        <w:t xml:space="preserve">        void decrypt_data( const char* output_file_name, bool use_hex = false);</w:t>
      </w:r>
    </w:p>
    <w:p w14:paraId="0F9E404F" w14:textId="27221C3A" w:rsidR="00B350DC" w:rsidRPr="00B350DC" w:rsidRDefault="00B350DC" w:rsidP="00B350DC">
      <w:r>
        <w:t>};</w:t>
      </w:r>
    </w:p>
    <w:p w14:paraId="6C528F99" w14:textId="77777777" w:rsidR="00B350DC" w:rsidRDefault="00B350DC">
      <w:pPr>
        <w:spacing w:after="0" w:line="360" w:lineRule="auto"/>
      </w:pPr>
    </w:p>
    <w:p w14:paraId="7975C2AF" w14:textId="77777777" w:rsidR="00B350DC" w:rsidRDefault="00B350DC">
      <w:pPr>
        <w:spacing w:after="0" w:line="360" w:lineRule="auto"/>
      </w:pPr>
    </w:p>
    <w:p w14:paraId="6DB3A031" w14:textId="77777777" w:rsidR="00B350DC" w:rsidRDefault="00B350DC" w:rsidP="00B350DC">
      <w:pPr>
        <w:spacing w:after="0" w:line="360" w:lineRule="auto"/>
      </w:pPr>
      <w:r>
        <w:t>kuznechik.cpp</w:t>
      </w:r>
      <w:r>
        <w:br/>
        <w:t>#include "kuznechik.h"</w:t>
      </w:r>
    </w:p>
    <w:p w14:paraId="1F1577DB" w14:textId="77777777" w:rsidR="00B350DC" w:rsidRDefault="00B350DC" w:rsidP="00B350DC">
      <w:pPr>
        <w:spacing w:after="0" w:line="360" w:lineRule="auto"/>
      </w:pPr>
    </w:p>
    <w:p w14:paraId="15A3D05F" w14:textId="77777777" w:rsidR="00B350DC" w:rsidRDefault="00B350DC" w:rsidP="00B350DC">
      <w:pPr>
        <w:spacing w:after="0" w:line="360" w:lineRule="auto"/>
      </w:pPr>
      <w:r>
        <w:lastRenderedPageBreak/>
        <w:t>void encrypt_file( const char* input_file_name, const char* output_file_name, const char* key_1, const char* key_2)</w:t>
      </w:r>
    </w:p>
    <w:p w14:paraId="487D8EC0" w14:textId="77777777" w:rsidR="00B350DC" w:rsidRDefault="00B350DC" w:rsidP="00B350DC">
      <w:pPr>
        <w:spacing w:after="0" w:line="360" w:lineRule="auto"/>
      </w:pPr>
      <w:r>
        <w:t>{</w:t>
      </w:r>
    </w:p>
    <w:p w14:paraId="13DA251C" w14:textId="77777777" w:rsidR="00B350DC" w:rsidRDefault="00B350DC" w:rsidP="00B350DC">
      <w:pPr>
        <w:spacing w:after="0" w:line="360" w:lineRule="auto"/>
      </w:pPr>
      <w:r>
        <w:t xml:space="preserve">    kuznechik encryptor( input_file_name, block( key_1), block( key_2));</w:t>
      </w:r>
    </w:p>
    <w:p w14:paraId="32CE4FFB" w14:textId="77777777" w:rsidR="00B350DC" w:rsidRDefault="00B350DC" w:rsidP="00B350DC">
      <w:pPr>
        <w:spacing w:after="0" w:line="360" w:lineRule="auto"/>
      </w:pPr>
      <w:r>
        <w:t xml:space="preserve">    encryptor.encrypt_data( output_file_name);</w:t>
      </w:r>
    </w:p>
    <w:p w14:paraId="2FDF1B7D" w14:textId="77777777" w:rsidR="00B350DC" w:rsidRDefault="00B350DC" w:rsidP="00B350DC">
      <w:pPr>
        <w:spacing w:after="0" w:line="360" w:lineRule="auto"/>
      </w:pPr>
      <w:r>
        <w:t>}</w:t>
      </w:r>
    </w:p>
    <w:p w14:paraId="1D2E52F1" w14:textId="77777777" w:rsidR="00B350DC" w:rsidRDefault="00B350DC" w:rsidP="00B350DC">
      <w:pPr>
        <w:spacing w:after="0" w:line="360" w:lineRule="auto"/>
      </w:pPr>
    </w:p>
    <w:p w14:paraId="1530BACD" w14:textId="77777777" w:rsidR="00B350DC" w:rsidRDefault="00B350DC" w:rsidP="00B350DC">
      <w:pPr>
        <w:spacing w:after="0" w:line="360" w:lineRule="auto"/>
      </w:pPr>
      <w:r>
        <w:t>void encrypt_file( const char* input_file_name, const char* output_file_name, const char* hexadecimal_key)</w:t>
      </w:r>
    </w:p>
    <w:p w14:paraId="097AF662" w14:textId="77777777" w:rsidR="00B350DC" w:rsidRDefault="00B350DC" w:rsidP="00B350DC">
      <w:pPr>
        <w:spacing w:after="0" w:line="360" w:lineRule="auto"/>
      </w:pPr>
      <w:r>
        <w:t>{</w:t>
      </w:r>
    </w:p>
    <w:p w14:paraId="4D4AD203" w14:textId="77777777" w:rsidR="00B350DC" w:rsidRDefault="00B350DC" w:rsidP="00B350DC">
      <w:pPr>
        <w:spacing w:after="0" w:line="360" w:lineRule="auto"/>
      </w:pPr>
      <w:r>
        <w:t xml:space="preserve">    kuznechik encryptor( input_file_name, hexadecimal_key);</w:t>
      </w:r>
    </w:p>
    <w:p w14:paraId="4A6790B6" w14:textId="77777777" w:rsidR="00B350DC" w:rsidRDefault="00B350DC" w:rsidP="00B350DC">
      <w:pPr>
        <w:spacing w:after="0" w:line="360" w:lineRule="auto"/>
      </w:pPr>
      <w:r>
        <w:t xml:space="preserve">    encryptor.encrypt_data( output_file_name);</w:t>
      </w:r>
    </w:p>
    <w:p w14:paraId="022764DF" w14:textId="77777777" w:rsidR="00B350DC" w:rsidRDefault="00B350DC" w:rsidP="00B350DC">
      <w:pPr>
        <w:spacing w:after="0" w:line="360" w:lineRule="auto"/>
      </w:pPr>
      <w:r>
        <w:t>}</w:t>
      </w:r>
    </w:p>
    <w:p w14:paraId="3C556ED1" w14:textId="77777777" w:rsidR="00B350DC" w:rsidRDefault="00B350DC" w:rsidP="00B350DC">
      <w:pPr>
        <w:spacing w:after="0" w:line="360" w:lineRule="auto"/>
      </w:pPr>
    </w:p>
    <w:p w14:paraId="34891D6C" w14:textId="77777777" w:rsidR="00B350DC" w:rsidRDefault="00B350DC" w:rsidP="00B350DC">
      <w:pPr>
        <w:spacing w:after="0" w:line="360" w:lineRule="auto"/>
      </w:pPr>
      <w:r>
        <w:t>void decrypt_file( const char* input_file_name, const char* output_file_name, const char* key_1, const char* key_2)</w:t>
      </w:r>
    </w:p>
    <w:p w14:paraId="0B3A8C62" w14:textId="77777777" w:rsidR="00B350DC" w:rsidRDefault="00B350DC" w:rsidP="00B350DC">
      <w:pPr>
        <w:spacing w:after="0" w:line="360" w:lineRule="auto"/>
      </w:pPr>
      <w:r>
        <w:t>{</w:t>
      </w:r>
    </w:p>
    <w:p w14:paraId="60283E67" w14:textId="77777777" w:rsidR="00B350DC" w:rsidRDefault="00B350DC" w:rsidP="00B350DC">
      <w:pPr>
        <w:spacing w:after="0" w:line="360" w:lineRule="auto"/>
      </w:pPr>
      <w:r>
        <w:t xml:space="preserve">    kuznechik encryptor( input_file_name, block( key_1), block( key_2));</w:t>
      </w:r>
    </w:p>
    <w:p w14:paraId="02EED51B" w14:textId="77777777" w:rsidR="00B350DC" w:rsidRDefault="00B350DC" w:rsidP="00B350DC">
      <w:pPr>
        <w:spacing w:after="0" w:line="360" w:lineRule="auto"/>
      </w:pPr>
      <w:r>
        <w:t xml:space="preserve">    encryptor.decrypt_data( output_file_name);</w:t>
      </w:r>
    </w:p>
    <w:p w14:paraId="1F721E90" w14:textId="77777777" w:rsidR="00B350DC" w:rsidRDefault="00B350DC" w:rsidP="00B350DC">
      <w:pPr>
        <w:spacing w:after="0" w:line="360" w:lineRule="auto"/>
      </w:pPr>
      <w:r>
        <w:t>}</w:t>
      </w:r>
    </w:p>
    <w:p w14:paraId="780B452A" w14:textId="77777777" w:rsidR="00B350DC" w:rsidRDefault="00B350DC" w:rsidP="00B350DC">
      <w:pPr>
        <w:spacing w:after="0" w:line="360" w:lineRule="auto"/>
      </w:pPr>
    </w:p>
    <w:p w14:paraId="63695EB5" w14:textId="77777777" w:rsidR="00B350DC" w:rsidRDefault="00B350DC" w:rsidP="00B350DC">
      <w:pPr>
        <w:spacing w:after="0" w:line="360" w:lineRule="auto"/>
      </w:pPr>
      <w:r>
        <w:t>void decrypt_file( const char* input_file_name, const char* output_file_name, const char* hexadecimal_key)</w:t>
      </w:r>
    </w:p>
    <w:p w14:paraId="5C6328BC" w14:textId="77777777" w:rsidR="00B350DC" w:rsidRDefault="00B350DC" w:rsidP="00B350DC">
      <w:pPr>
        <w:spacing w:after="0" w:line="360" w:lineRule="auto"/>
      </w:pPr>
      <w:r>
        <w:t>{</w:t>
      </w:r>
    </w:p>
    <w:p w14:paraId="631E8C1C" w14:textId="77777777" w:rsidR="00B350DC" w:rsidRDefault="00B350DC" w:rsidP="00B350DC">
      <w:pPr>
        <w:spacing w:after="0" w:line="360" w:lineRule="auto"/>
      </w:pPr>
      <w:r>
        <w:t xml:space="preserve">    kuznechik encryptor( input_file_name, hexadecimal_key);</w:t>
      </w:r>
    </w:p>
    <w:p w14:paraId="25F209E1" w14:textId="77777777" w:rsidR="00B350DC" w:rsidRDefault="00B350DC" w:rsidP="00B350DC">
      <w:pPr>
        <w:spacing w:after="0" w:line="360" w:lineRule="auto"/>
      </w:pPr>
      <w:r>
        <w:t xml:space="preserve">    encryptor.decrypt_data( output_file_name);</w:t>
      </w:r>
    </w:p>
    <w:p w14:paraId="5171D24E" w14:textId="77777777" w:rsidR="00B350DC" w:rsidRDefault="00B350DC" w:rsidP="00B350DC">
      <w:pPr>
        <w:spacing w:after="0" w:line="360" w:lineRule="auto"/>
      </w:pPr>
      <w:r>
        <w:t>}</w:t>
      </w:r>
    </w:p>
    <w:p w14:paraId="169DE4D0" w14:textId="77777777" w:rsidR="00B350DC" w:rsidRDefault="00B350DC" w:rsidP="00B350DC">
      <w:pPr>
        <w:spacing w:after="0" w:line="360" w:lineRule="auto"/>
      </w:pPr>
    </w:p>
    <w:p w14:paraId="425FB74F" w14:textId="77777777" w:rsidR="00B350DC" w:rsidRDefault="00B350DC" w:rsidP="00B350DC">
      <w:pPr>
        <w:spacing w:after="0" w:line="360" w:lineRule="auto"/>
      </w:pPr>
      <w:r>
        <w:t>std::string hex_to_string ( const std::string input_string)</w:t>
      </w:r>
    </w:p>
    <w:p w14:paraId="6D0830EE" w14:textId="77777777" w:rsidR="00B350DC" w:rsidRDefault="00B350DC" w:rsidP="00B350DC">
      <w:pPr>
        <w:spacing w:after="0" w:line="360" w:lineRule="auto"/>
      </w:pPr>
      <w:r>
        <w:t>{</w:t>
      </w:r>
    </w:p>
    <w:p w14:paraId="6E4A157E" w14:textId="77777777" w:rsidR="00B350DC" w:rsidRDefault="00B350DC" w:rsidP="00B350DC">
      <w:pPr>
        <w:spacing w:after="0" w:line="360" w:lineRule="auto"/>
      </w:pPr>
      <w:r>
        <w:t xml:space="preserve">    std::string output_string;</w:t>
      </w:r>
    </w:p>
    <w:p w14:paraId="2B276681" w14:textId="77777777" w:rsidR="00B350DC" w:rsidRDefault="00B350DC" w:rsidP="00B350DC">
      <w:pPr>
        <w:spacing w:after="0" w:line="360" w:lineRule="auto"/>
      </w:pPr>
    </w:p>
    <w:p w14:paraId="219433B7" w14:textId="77777777" w:rsidR="00B350DC" w:rsidRDefault="00B350DC" w:rsidP="00B350DC">
      <w:pPr>
        <w:spacing w:after="0" w:line="360" w:lineRule="auto"/>
      </w:pPr>
      <w:r>
        <w:t xml:space="preserve">    for ( int i = 0; i &lt; input_string.length(); i += 2)</w:t>
      </w:r>
    </w:p>
    <w:p w14:paraId="4D90A695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41537753" w14:textId="77777777" w:rsidR="00B350DC" w:rsidRDefault="00B350DC" w:rsidP="00B350DC">
      <w:pPr>
        <w:spacing w:after="0" w:line="360" w:lineRule="auto"/>
      </w:pPr>
      <w:r>
        <w:t xml:space="preserve">        const char* p = std::lower_bound( hex_symbol_table, hex_symbol_table + 16, input_string[i]);</w:t>
      </w:r>
    </w:p>
    <w:p w14:paraId="3A1572C9" w14:textId="77777777" w:rsidR="00B350DC" w:rsidRDefault="00B350DC" w:rsidP="00B350DC">
      <w:pPr>
        <w:spacing w:after="0" w:line="360" w:lineRule="auto"/>
      </w:pPr>
      <w:r>
        <w:t xml:space="preserve">        const char* q = std::lower_bound( hex_symbol_table, hex_symbol_table + 16, input_string[i + 1]);</w:t>
      </w:r>
    </w:p>
    <w:p w14:paraId="63E1555F" w14:textId="77777777" w:rsidR="00B350DC" w:rsidRDefault="00B350DC" w:rsidP="00B350DC">
      <w:pPr>
        <w:spacing w:after="0" w:line="360" w:lineRule="auto"/>
      </w:pPr>
      <w:r>
        <w:t xml:space="preserve">        output_string.push_back((( p - hex_symbol_table) &lt;&lt; 4) | ( q - hex_symbol_table));</w:t>
      </w:r>
    </w:p>
    <w:p w14:paraId="5694FADF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2C69234A" w14:textId="77777777" w:rsidR="00B350DC" w:rsidRDefault="00B350DC" w:rsidP="00B350DC">
      <w:pPr>
        <w:spacing w:after="0" w:line="360" w:lineRule="auto"/>
      </w:pPr>
      <w:r>
        <w:t xml:space="preserve">    return output_string;</w:t>
      </w:r>
    </w:p>
    <w:p w14:paraId="587BA566" w14:textId="77777777" w:rsidR="00B350DC" w:rsidRDefault="00B350DC" w:rsidP="00B350DC">
      <w:pPr>
        <w:spacing w:after="0" w:line="360" w:lineRule="auto"/>
      </w:pPr>
      <w:r>
        <w:t>}</w:t>
      </w:r>
    </w:p>
    <w:p w14:paraId="1A8519E4" w14:textId="77777777" w:rsidR="00B350DC" w:rsidRDefault="00B350DC" w:rsidP="00B350DC">
      <w:pPr>
        <w:spacing w:after="0" w:line="360" w:lineRule="auto"/>
      </w:pPr>
    </w:p>
    <w:p w14:paraId="7F3EFF83" w14:textId="77777777" w:rsidR="00B350DC" w:rsidRDefault="00B350DC" w:rsidP="00B350DC">
      <w:pPr>
        <w:spacing w:after="0" w:line="360" w:lineRule="auto"/>
      </w:pPr>
      <w:r>
        <w:t>std::string string_to_hex ( const std::string input_string)</w:t>
      </w:r>
    </w:p>
    <w:p w14:paraId="2EDD53EE" w14:textId="77777777" w:rsidR="00B350DC" w:rsidRDefault="00B350DC" w:rsidP="00B350DC">
      <w:pPr>
        <w:spacing w:after="0" w:line="360" w:lineRule="auto"/>
      </w:pPr>
      <w:r>
        <w:t>{</w:t>
      </w:r>
    </w:p>
    <w:p w14:paraId="7BE9975E" w14:textId="77777777" w:rsidR="00B350DC" w:rsidRDefault="00B350DC" w:rsidP="00B350DC">
      <w:pPr>
        <w:spacing w:after="0" w:line="360" w:lineRule="auto"/>
      </w:pPr>
      <w:r>
        <w:t xml:space="preserve">    std::string output_string;</w:t>
      </w:r>
    </w:p>
    <w:p w14:paraId="4B60DD0B" w14:textId="77777777" w:rsidR="00B350DC" w:rsidRDefault="00B350DC" w:rsidP="00B350DC">
      <w:pPr>
        <w:spacing w:after="0" w:line="360" w:lineRule="auto"/>
      </w:pPr>
      <w:r>
        <w:t xml:space="preserve">    for ( int i = 0; i &lt; input_string.length(); i ++)</w:t>
      </w:r>
    </w:p>
    <w:p w14:paraId="5E0CDE6A" w14:textId="77777777" w:rsidR="00B350DC" w:rsidRDefault="00B350DC" w:rsidP="00B350DC">
      <w:pPr>
        <w:spacing w:after="0" w:line="360" w:lineRule="auto"/>
      </w:pPr>
      <w:r>
        <w:t xml:space="preserve">        output_string += char_to_hex_string( input_string[i]);</w:t>
      </w:r>
    </w:p>
    <w:p w14:paraId="2EBD662B" w14:textId="77777777" w:rsidR="00B350DC" w:rsidRDefault="00B350DC" w:rsidP="00B350DC">
      <w:pPr>
        <w:spacing w:after="0" w:line="360" w:lineRule="auto"/>
      </w:pPr>
      <w:r>
        <w:t xml:space="preserve">    return output_string;</w:t>
      </w:r>
    </w:p>
    <w:p w14:paraId="33055B69" w14:textId="77777777" w:rsidR="00B350DC" w:rsidRDefault="00B350DC" w:rsidP="00B350DC">
      <w:pPr>
        <w:spacing w:after="0" w:line="360" w:lineRule="auto"/>
      </w:pPr>
      <w:r>
        <w:t>}</w:t>
      </w:r>
    </w:p>
    <w:p w14:paraId="6F90922D" w14:textId="77777777" w:rsidR="00B350DC" w:rsidRDefault="00B350DC" w:rsidP="00B350DC">
      <w:pPr>
        <w:spacing w:after="0" w:line="360" w:lineRule="auto"/>
      </w:pPr>
    </w:p>
    <w:p w14:paraId="1844A9AF" w14:textId="77777777" w:rsidR="00B350DC" w:rsidRDefault="00B350DC" w:rsidP="00B350DC">
      <w:pPr>
        <w:spacing w:after="0" w:line="360" w:lineRule="auto"/>
      </w:pPr>
      <w:r>
        <w:t>std::string char_to_hex_string( char c)</w:t>
      </w:r>
    </w:p>
    <w:p w14:paraId="1D2E5041" w14:textId="77777777" w:rsidR="00B350DC" w:rsidRDefault="00B350DC" w:rsidP="00B350DC">
      <w:pPr>
        <w:spacing w:after="0" w:line="360" w:lineRule="auto"/>
      </w:pPr>
      <w:r>
        <w:t>{</w:t>
      </w:r>
    </w:p>
    <w:p w14:paraId="14C99180" w14:textId="77777777" w:rsidR="00B350DC" w:rsidRDefault="00B350DC" w:rsidP="00B350DC">
      <w:pPr>
        <w:spacing w:after="0" w:line="360" w:lineRule="auto"/>
      </w:pPr>
      <w:r>
        <w:lastRenderedPageBreak/>
        <w:t xml:space="preserve">    std::string hex = "0123456789abcdef";</w:t>
      </w:r>
    </w:p>
    <w:p w14:paraId="13DFA4B5" w14:textId="77777777" w:rsidR="00B350DC" w:rsidRDefault="00B350DC" w:rsidP="00B350DC">
      <w:pPr>
        <w:spacing w:after="0" w:line="360" w:lineRule="auto"/>
      </w:pPr>
      <w:r>
        <w:t xml:space="preserve">    std::string hex_str;</w:t>
      </w:r>
    </w:p>
    <w:p w14:paraId="05BE78FE" w14:textId="77777777" w:rsidR="00B350DC" w:rsidRDefault="00B350DC" w:rsidP="00B350DC">
      <w:pPr>
        <w:spacing w:after="0" w:line="360" w:lineRule="auto"/>
      </w:pPr>
      <w:r>
        <w:t xml:space="preserve">    hex_str += hex[int(int( c)/16)];</w:t>
      </w:r>
    </w:p>
    <w:p w14:paraId="77345574" w14:textId="77777777" w:rsidR="00B350DC" w:rsidRDefault="00B350DC" w:rsidP="00B350DC">
      <w:pPr>
        <w:spacing w:after="0" w:line="360" w:lineRule="auto"/>
      </w:pPr>
      <w:r>
        <w:t xml:space="preserve">    hex_str += hex[int( c) % 16];</w:t>
      </w:r>
    </w:p>
    <w:p w14:paraId="2DBF3149" w14:textId="77777777" w:rsidR="00B350DC" w:rsidRDefault="00B350DC" w:rsidP="00B350DC">
      <w:pPr>
        <w:spacing w:after="0" w:line="360" w:lineRule="auto"/>
      </w:pPr>
      <w:r>
        <w:t xml:space="preserve">    return hex_str;</w:t>
      </w:r>
    </w:p>
    <w:p w14:paraId="1AD297F6" w14:textId="77777777" w:rsidR="00B350DC" w:rsidRDefault="00B350DC" w:rsidP="00B350DC">
      <w:pPr>
        <w:spacing w:after="0" w:line="360" w:lineRule="auto"/>
      </w:pPr>
      <w:r>
        <w:t>}</w:t>
      </w:r>
    </w:p>
    <w:p w14:paraId="1C1C7510" w14:textId="77777777" w:rsidR="00B350DC" w:rsidRDefault="00B350DC" w:rsidP="00B350DC">
      <w:pPr>
        <w:spacing w:after="0" w:line="360" w:lineRule="auto"/>
      </w:pPr>
    </w:p>
    <w:p w14:paraId="0AC39F3D" w14:textId="77777777" w:rsidR="00B350DC" w:rsidRDefault="00B350DC" w:rsidP="00B350DC">
      <w:pPr>
        <w:spacing w:after="0" w:line="360" w:lineRule="auto"/>
      </w:pPr>
      <w:r>
        <w:t>void kuznechik::encrypt_data( const char* output_file_name, bool use_hex)</w:t>
      </w:r>
    </w:p>
    <w:p w14:paraId="0DC09206" w14:textId="77777777" w:rsidR="00B350DC" w:rsidRDefault="00B350DC" w:rsidP="00B350DC">
      <w:pPr>
        <w:spacing w:after="0" w:line="360" w:lineRule="auto"/>
      </w:pPr>
      <w:r>
        <w:t>{</w:t>
      </w:r>
    </w:p>
    <w:p w14:paraId="2FAE9FC3" w14:textId="77777777" w:rsidR="00B350DC" w:rsidRDefault="00B350DC" w:rsidP="00B350DC">
      <w:pPr>
        <w:spacing w:after="0" w:line="360" w:lineRule="auto"/>
      </w:pPr>
      <w:r>
        <w:t xml:space="preserve">    double start;</w:t>
      </w:r>
    </w:p>
    <w:p w14:paraId="5933BC6D" w14:textId="77777777" w:rsidR="00B350DC" w:rsidRDefault="00B350DC" w:rsidP="00B350DC">
      <w:pPr>
        <w:spacing w:after="0" w:line="360" w:lineRule="auto"/>
      </w:pPr>
      <w:r>
        <w:t xml:space="preserve">    double end;</w:t>
      </w:r>
    </w:p>
    <w:p w14:paraId="30D09178" w14:textId="77777777" w:rsidR="00B350DC" w:rsidRDefault="00B350DC" w:rsidP="00B350DC">
      <w:pPr>
        <w:spacing w:after="0" w:line="360" w:lineRule="auto"/>
      </w:pPr>
      <w:r>
        <w:t xml:space="preserve">    start = omp_get_wtime();</w:t>
      </w:r>
    </w:p>
    <w:p w14:paraId="4C696356" w14:textId="77777777" w:rsidR="00B350DC" w:rsidRDefault="00B350DC" w:rsidP="00B350DC">
      <w:pPr>
        <w:spacing w:after="0" w:line="360" w:lineRule="auto"/>
      </w:pPr>
      <w:r>
        <w:t xml:space="preserve">    #pragma omp parallel</w:t>
      </w:r>
    </w:p>
    <w:p w14:paraId="0214C3AC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71A34066" w14:textId="77777777" w:rsidR="00B350DC" w:rsidRDefault="00B350DC" w:rsidP="00B350DC">
      <w:pPr>
        <w:spacing w:after="0" w:line="360" w:lineRule="auto"/>
      </w:pPr>
      <w:r>
        <w:t xml:space="preserve">        #pragma omp for</w:t>
      </w:r>
    </w:p>
    <w:p w14:paraId="1EEA7BA0" w14:textId="77777777" w:rsidR="00B350DC" w:rsidRDefault="00B350DC" w:rsidP="00B350DC">
      <w:pPr>
        <w:spacing w:after="0" w:line="360" w:lineRule="auto"/>
      </w:pPr>
      <w:r>
        <w:t xml:space="preserve">    </w:t>
      </w:r>
      <w:r>
        <w:tab/>
        <w:t>for ( int i = 0; i &lt; data.size(); i++)</w:t>
      </w:r>
    </w:p>
    <w:p w14:paraId="24956931" w14:textId="77777777" w:rsidR="00B350DC" w:rsidRDefault="00B350DC" w:rsidP="00B350DC">
      <w:pPr>
        <w:spacing w:after="0" w:line="360" w:lineRule="auto"/>
      </w:pPr>
      <w:r>
        <w:t xml:space="preserve">           data[i] = encrypt_block( data[i]);</w:t>
      </w:r>
    </w:p>
    <w:p w14:paraId="12F13BE5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4B93716B" w14:textId="77777777" w:rsidR="00B350DC" w:rsidRDefault="00B350DC" w:rsidP="00B350DC">
      <w:pPr>
        <w:spacing w:after="0" w:line="360" w:lineRule="auto"/>
      </w:pPr>
      <w:r>
        <w:t xml:space="preserve">    end = omp_get_wtime(); </w:t>
      </w:r>
    </w:p>
    <w:p w14:paraId="7272FCAC" w14:textId="77777777" w:rsidR="00B350DC" w:rsidRDefault="00B350DC" w:rsidP="00B350DC">
      <w:pPr>
        <w:spacing w:after="0" w:line="360" w:lineRule="auto"/>
      </w:pPr>
      <w:r>
        <w:t xml:space="preserve">    std::cout &lt;&lt; "Encryption time: "  &lt;&lt; end - start &lt;&lt; std::endl;</w:t>
      </w:r>
    </w:p>
    <w:p w14:paraId="4054346A" w14:textId="77777777" w:rsidR="00B350DC" w:rsidRDefault="00B350DC" w:rsidP="00B350DC">
      <w:pPr>
        <w:spacing w:after="0" w:line="360" w:lineRule="auto"/>
      </w:pPr>
      <w:r>
        <w:t xml:space="preserve">    write_to_file( output_file_name, use_hex);</w:t>
      </w:r>
    </w:p>
    <w:p w14:paraId="796BAFEE" w14:textId="77777777" w:rsidR="00B350DC" w:rsidRDefault="00B350DC" w:rsidP="00B350DC">
      <w:pPr>
        <w:spacing w:after="0" w:line="360" w:lineRule="auto"/>
      </w:pPr>
      <w:r>
        <w:t>}</w:t>
      </w:r>
    </w:p>
    <w:p w14:paraId="33492D1B" w14:textId="77777777" w:rsidR="00B350DC" w:rsidRDefault="00B350DC" w:rsidP="00B350DC">
      <w:pPr>
        <w:spacing w:after="0" w:line="360" w:lineRule="auto"/>
      </w:pPr>
    </w:p>
    <w:p w14:paraId="1954312A" w14:textId="77777777" w:rsidR="00B350DC" w:rsidRDefault="00B350DC" w:rsidP="00B350DC">
      <w:pPr>
        <w:spacing w:after="0" w:line="360" w:lineRule="auto"/>
      </w:pPr>
      <w:r>
        <w:t>void kuznechik::decrypt_data( const char* output_file_name, bool use_hex)</w:t>
      </w:r>
    </w:p>
    <w:p w14:paraId="4DEECF41" w14:textId="77777777" w:rsidR="00B350DC" w:rsidRDefault="00B350DC" w:rsidP="00B350DC">
      <w:pPr>
        <w:spacing w:after="0" w:line="360" w:lineRule="auto"/>
      </w:pPr>
      <w:r>
        <w:t>{</w:t>
      </w:r>
    </w:p>
    <w:p w14:paraId="5D91D6E4" w14:textId="77777777" w:rsidR="00B350DC" w:rsidRDefault="00B350DC" w:rsidP="00B350DC">
      <w:pPr>
        <w:spacing w:after="0" w:line="360" w:lineRule="auto"/>
      </w:pPr>
      <w:r>
        <w:t>//    omp_set_num_threads(OMP_NUM_THREADS);</w:t>
      </w:r>
    </w:p>
    <w:p w14:paraId="3EEDC058" w14:textId="77777777" w:rsidR="00B350DC" w:rsidRDefault="00B350DC" w:rsidP="00B350DC">
      <w:pPr>
        <w:spacing w:after="0" w:line="360" w:lineRule="auto"/>
      </w:pPr>
      <w:r>
        <w:t xml:space="preserve">    double start;</w:t>
      </w:r>
    </w:p>
    <w:p w14:paraId="41F8CFCD" w14:textId="77777777" w:rsidR="00B350DC" w:rsidRDefault="00B350DC" w:rsidP="00B350DC">
      <w:pPr>
        <w:spacing w:after="0" w:line="360" w:lineRule="auto"/>
      </w:pPr>
      <w:r>
        <w:lastRenderedPageBreak/>
        <w:t xml:space="preserve">    double end;</w:t>
      </w:r>
    </w:p>
    <w:p w14:paraId="0148D187" w14:textId="77777777" w:rsidR="00B350DC" w:rsidRDefault="00B350DC" w:rsidP="00B350DC">
      <w:pPr>
        <w:spacing w:after="0" w:line="360" w:lineRule="auto"/>
      </w:pPr>
      <w:r>
        <w:t xml:space="preserve">    start = omp_get_wtime();</w:t>
      </w:r>
    </w:p>
    <w:p w14:paraId="619AEAA7" w14:textId="77777777" w:rsidR="00B350DC" w:rsidRDefault="00B350DC" w:rsidP="00B350DC">
      <w:pPr>
        <w:spacing w:after="0" w:line="360" w:lineRule="auto"/>
      </w:pPr>
      <w:r>
        <w:t xml:space="preserve">    #pragma omp parallel</w:t>
      </w:r>
    </w:p>
    <w:p w14:paraId="0F28F4DE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3146B2AE" w14:textId="77777777" w:rsidR="00B350DC" w:rsidRDefault="00B350DC" w:rsidP="00B350DC">
      <w:pPr>
        <w:spacing w:after="0" w:line="360" w:lineRule="auto"/>
      </w:pPr>
      <w:r>
        <w:t xml:space="preserve">        #pragma omp for</w:t>
      </w:r>
    </w:p>
    <w:p w14:paraId="00418260" w14:textId="77777777" w:rsidR="00B350DC" w:rsidRDefault="00B350DC" w:rsidP="00B350DC">
      <w:pPr>
        <w:spacing w:after="0" w:line="360" w:lineRule="auto"/>
      </w:pPr>
      <w:r>
        <w:t xml:space="preserve">        for ( int i = 0; i &lt; data.size(); i++)</w:t>
      </w:r>
    </w:p>
    <w:p w14:paraId="6C334316" w14:textId="77777777" w:rsidR="00B350DC" w:rsidRDefault="00B350DC" w:rsidP="00B350DC">
      <w:pPr>
        <w:spacing w:after="0" w:line="360" w:lineRule="auto"/>
      </w:pPr>
      <w:r>
        <w:t xml:space="preserve">            data[i] = decrypt_block( data[i]);</w:t>
      </w:r>
    </w:p>
    <w:p w14:paraId="05A19543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22E7ED5B" w14:textId="77777777" w:rsidR="00B350DC" w:rsidRDefault="00B350DC" w:rsidP="00B350DC">
      <w:pPr>
        <w:spacing w:after="0" w:line="360" w:lineRule="auto"/>
      </w:pPr>
      <w:r>
        <w:t xml:space="preserve">    end = omp_get_wtime();</w:t>
      </w:r>
    </w:p>
    <w:p w14:paraId="36897082" w14:textId="77777777" w:rsidR="00B350DC" w:rsidRDefault="00B350DC" w:rsidP="00B350DC">
      <w:pPr>
        <w:spacing w:after="0" w:line="360" w:lineRule="auto"/>
      </w:pPr>
      <w:r>
        <w:t xml:space="preserve">    std::cout &lt;&lt; "Decryption time: "  &lt;&lt; end - start &lt;&lt; std::endl;    </w:t>
      </w:r>
    </w:p>
    <w:p w14:paraId="51AE0AC2" w14:textId="77777777" w:rsidR="00B350DC" w:rsidRDefault="00B350DC" w:rsidP="00B350DC">
      <w:pPr>
        <w:spacing w:after="0" w:line="360" w:lineRule="auto"/>
      </w:pPr>
      <w:r>
        <w:t xml:space="preserve">    write_to_file( output_file_name, use_hex);</w:t>
      </w:r>
    </w:p>
    <w:p w14:paraId="1CDFA505" w14:textId="77777777" w:rsidR="00B350DC" w:rsidRDefault="00B350DC" w:rsidP="00B350DC">
      <w:pPr>
        <w:spacing w:after="0" w:line="360" w:lineRule="auto"/>
      </w:pPr>
      <w:r>
        <w:t>}</w:t>
      </w:r>
    </w:p>
    <w:p w14:paraId="4ACA83E9" w14:textId="77777777" w:rsidR="00B350DC" w:rsidRDefault="00B350DC" w:rsidP="00B350DC">
      <w:pPr>
        <w:spacing w:after="0" w:line="360" w:lineRule="auto"/>
      </w:pPr>
    </w:p>
    <w:p w14:paraId="56336C57" w14:textId="77777777" w:rsidR="00B350DC" w:rsidRDefault="00B350DC" w:rsidP="00B350DC">
      <w:pPr>
        <w:spacing w:after="0" w:line="360" w:lineRule="auto"/>
      </w:pPr>
      <w:r>
        <w:t>kuznechik::kuznechik( const char* file_name, const block key_1, const block key_2)</w:t>
      </w:r>
    </w:p>
    <w:p w14:paraId="0DD038A0" w14:textId="77777777" w:rsidR="00B350DC" w:rsidRDefault="00B350DC" w:rsidP="00B350DC">
      <w:pPr>
        <w:spacing w:after="0" w:line="360" w:lineRule="auto"/>
      </w:pPr>
      <w:r>
        <w:t>{</w:t>
      </w:r>
    </w:p>
    <w:p w14:paraId="0818FEA3" w14:textId="77777777" w:rsidR="00B350DC" w:rsidRDefault="00B350DC" w:rsidP="00B350DC">
      <w:pPr>
        <w:spacing w:after="0" w:line="360" w:lineRule="auto"/>
      </w:pPr>
      <w:r>
        <w:t xml:space="preserve">    iteration_keys.resize( number_of_iteration_keys);</w:t>
      </w:r>
    </w:p>
    <w:p w14:paraId="41ED62A5" w14:textId="77777777" w:rsidR="00B350DC" w:rsidRDefault="00B350DC" w:rsidP="00B350DC">
      <w:pPr>
        <w:spacing w:after="0" w:line="360" w:lineRule="auto"/>
      </w:pPr>
      <w:r>
        <w:t xml:space="preserve">    read_file_to_data_buffer( file_name);</w:t>
      </w:r>
    </w:p>
    <w:p w14:paraId="4AEE2CF5" w14:textId="77777777" w:rsidR="00B350DC" w:rsidRDefault="00B350DC" w:rsidP="00B350DC">
      <w:pPr>
        <w:spacing w:after="0" w:line="360" w:lineRule="auto"/>
      </w:pPr>
      <w:r>
        <w:t xml:space="preserve">    calculate_iteration_constants();</w:t>
      </w:r>
    </w:p>
    <w:p w14:paraId="2E3F84C1" w14:textId="77777777" w:rsidR="00B350DC" w:rsidRDefault="00B350DC" w:rsidP="00B350DC">
      <w:pPr>
        <w:spacing w:after="0" w:line="360" w:lineRule="auto"/>
      </w:pPr>
      <w:r>
        <w:t xml:space="preserve">    generate_iteraion_keys( key_1, key_2);</w:t>
      </w:r>
    </w:p>
    <w:p w14:paraId="55D49A1B" w14:textId="77777777" w:rsidR="00B350DC" w:rsidRDefault="00B350DC" w:rsidP="00B350DC">
      <w:pPr>
        <w:spacing w:after="0" w:line="360" w:lineRule="auto"/>
      </w:pPr>
      <w:r>
        <w:t>}</w:t>
      </w:r>
    </w:p>
    <w:p w14:paraId="5828EE46" w14:textId="77777777" w:rsidR="00B350DC" w:rsidRDefault="00B350DC" w:rsidP="00B350DC">
      <w:pPr>
        <w:spacing w:after="0" w:line="360" w:lineRule="auto"/>
      </w:pPr>
    </w:p>
    <w:p w14:paraId="3549E5EC" w14:textId="77777777" w:rsidR="00B350DC" w:rsidRDefault="00B350DC" w:rsidP="00B350DC">
      <w:pPr>
        <w:spacing w:after="0" w:line="360" w:lineRule="auto"/>
      </w:pPr>
      <w:r>
        <w:t>kuznechik::kuznechik( const char* file_name, const char* hexadecimal_key)</w:t>
      </w:r>
    </w:p>
    <w:p w14:paraId="6F065730" w14:textId="77777777" w:rsidR="00B350DC" w:rsidRDefault="00B350DC" w:rsidP="00B350DC">
      <w:pPr>
        <w:spacing w:after="0" w:line="360" w:lineRule="auto"/>
      </w:pPr>
      <w:r>
        <w:t>{</w:t>
      </w:r>
    </w:p>
    <w:p w14:paraId="614BBF13" w14:textId="77777777" w:rsidR="00B350DC" w:rsidRDefault="00B350DC" w:rsidP="00B350DC">
      <w:pPr>
        <w:spacing w:after="0" w:line="360" w:lineRule="auto"/>
      </w:pPr>
      <w:r>
        <w:t xml:space="preserve">    assert( strlen( hexadecimal_key) == 64 &amp;&amp; "Wrong key");</w:t>
      </w:r>
    </w:p>
    <w:p w14:paraId="31EE38CF" w14:textId="77777777" w:rsidR="00B350DC" w:rsidRDefault="00B350DC" w:rsidP="00B350DC">
      <w:pPr>
        <w:spacing w:after="0" w:line="360" w:lineRule="auto"/>
      </w:pPr>
      <w:r>
        <w:t xml:space="preserve">    iteration_keys.resize( number_of_iteration_keys);</w:t>
      </w:r>
    </w:p>
    <w:p w14:paraId="1B062F2C" w14:textId="77777777" w:rsidR="00B350DC" w:rsidRDefault="00B350DC" w:rsidP="00B350DC">
      <w:pPr>
        <w:spacing w:after="0" w:line="360" w:lineRule="auto"/>
      </w:pPr>
      <w:r>
        <w:t xml:space="preserve">    read_file_to_data_buffer( file_name, true);</w:t>
      </w:r>
    </w:p>
    <w:p w14:paraId="574C79E2" w14:textId="77777777" w:rsidR="00B350DC" w:rsidRDefault="00B350DC" w:rsidP="00B350DC">
      <w:pPr>
        <w:spacing w:after="0" w:line="360" w:lineRule="auto"/>
      </w:pPr>
      <w:r>
        <w:lastRenderedPageBreak/>
        <w:t xml:space="preserve">    calculate_iteration_constants();</w:t>
      </w:r>
    </w:p>
    <w:p w14:paraId="2BECB735" w14:textId="77777777" w:rsidR="00B350DC" w:rsidRDefault="00B350DC" w:rsidP="00B350DC">
      <w:pPr>
        <w:spacing w:after="0" w:line="360" w:lineRule="auto"/>
      </w:pPr>
      <w:r>
        <w:t xml:space="preserve">    std::string ascii_key_pair = hex_to_string( hexadecimal_key);</w:t>
      </w:r>
    </w:p>
    <w:p w14:paraId="333D3982" w14:textId="77777777" w:rsidR="00B350DC" w:rsidRDefault="00B350DC" w:rsidP="00B350DC">
      <w:pPr>
        <w:spacing w:after="0" w:line="360" w:lineRule="auto"/>
      </w:pPr>
      <w:r>
        <w:t xml:space="preserve">    generate_iteraion_keys( ascii_key_pair.substr( 0, 15), ascii_key_pair.substr( 16));</w:t>
      </w:r>
    </w:p>
    <w:p w14:paraId="4ED3EE1E" w14:textId="77777777" w:rsidR="00B350DC" w:rsidRDefault="00B350DC" w:rsidP="00B350DC">
      <w:pPr>
        <w:spacing w:after="0" w:line="360" w:lineRule="auto"/>
      </w:pPr>
      <w:r>
        <w:t>}</w:t>
      </w:r>
    </w:p>
    <w:p w14:paraId="3362D016" w14:textId="77777777" w:rsidR="00B350DC" w:rsidRDefault="00B350DC" w:rsidP="00B350DC">
      <w:pPr>
        <w:spacing w:after="0" w:line="360" w:lineRule="auto"/>
      </w:pPr>
    </w:p>
    <w:p w14:paraId="70D5B800" w14:textId="77777777" w:rsidR="00B350DC" w:rsidRDefault="00B350DC" w:rsidP="00B350DC">
      <w:pPr>
        <w:spacing w:after="0" w:line="360" w:lineRule="auto"/>
      </w:pPr>
      <w:r>
        <w:t>void kuznechik::read_file_to_data_buffer( const char* file_name, bool is_hex)</w:t>
      </w:r>
    </w:p>
    <w:p w14:paraId="5200DA4D" w14:textId="77777777" w:rsidR="00B350DC" w:rsidRDefault="00B350DC" w:rsidP="00B350DC">
      <w:pPr>
        <w:spacing w:after="0" w:line="360" w:lineRule="auto"/>
      </w:pPr>
      <w:r>
        <w:t>{</w:t>
      </w:r>
    </w:p>
    <w:p w14:paraId="05C39105" w14:textId="77777777" w:rsidR="00B350DC" w:rsidRDefault="00B350DC" w:rsidP="00B350DC">
      <w:pPr>
        <w:spacing w:after="0" w:line="360" w:lineRule="auto"/>
      </w:pPr>
      <w:r>
        <w:t xml:space="preserve">    std::ifstream input_file_stream( file_name);</w:t>
      </w:r>
    </w:p>
    <w:p w14:paraId="3A9F2683" w14:textId="77777777" w:rsidR="00B350DC" w:rsidRDefault="00B350DC" w:rsidP="00B350DC">
      <w:pPr>
        <w:spacing w:after="0" w:line="360" w:lineRule="auto"/>
      </w:pPr>
      <w:r>
        <w:t xml:space="preserve">    assert( input_file_stream &amp;&amp; "Can't find file");</w:t>
      </w:r>
    </w:p>
    <w:p w14:paraId="06954430" w14:textId="77777777" w:rsidR="00B350DC" w:rsidRDefault="00B350DC" w:rsidP="00B350DC">
      <w:pPr>
        <w:spacing w:after="0" w:line="360" w:lineRule="auto"/>
      </w:pPr>
      <w:r>
        <w:t xml:space="preserve">    std::string file_content( ( std::istreambuf_iterator&lt;char&gt;( input_file_stream)), std::istreambuf_iterator&lt;char&gt;());</w:t>
      </w:r>
    </w:p>
    <w:p w14:paraId="27659BB0" w14:textId="77777777" w:rsidR="00B350DC" w:rsidRDefault="00B350DC" w:rsidP="00B350DC">
      <w:pPr>
        <w:spacing w:after="0" w:line="360" w:lineRule="auto"/>
      </w:pPr>
    </w:p>
    <w:p w14:paraId="001275E6" w14:textId="77777777" w:rsidR="00B350DC" w:rsidRDefault="00B350DC" w:rsidP="00B350DC">
      <w:pPr>
        <w:spacing w:after="0" w:line="360" w:lineRule="auto"/>
      </w:pPr>
      <w:r>
        <w:t xml:space="preserve">    if (is_hex == true)</w:t>
      </w:r>
    </w:p>
    <w:p w14:paraId="5F41AC8E" w14:textId="77777777" w:rsidR="00B350DC" w:rsidRDefault="00B350DC" w:rsidP="00B350DC">
      <w:pPr>
        <w:spacing w:after="0" w:line="360" w:lineRule="auto"/>
      </w:pPr>
      <w:r>
        <w:t xml:space="preserve">        file_content = hex_to_string( file_content);</w:t>
      </w:r>
    </w:p>
    <w:p w14:paraId="75859FAC" w14:textId="77777777" w:rsidR="00B350DC" w:rsidRDefault="00B350DC" w:rsidP="00B350DC">
      <w:pPr>
        <w:spacing w:after="0" w:line="360" w:lineRule="auto"/>
      </w:pPr>
    </w:p>
    <w:p w14:paraId="224B7A07" w14:textId="77777777" w:rsidR="00B350DC" w:rsidRDefault="00B350DC" w:rsidP="00B350DC">
      <w:pPr>
        <w:spacing w:after="0" w:line="360" w:lineRule="auto"/>
      </w:pPr>
      <w:r>
        <w:t xml:space="preserve">    int length_of_the_trailing_string = file_content.length() % block::size;</w:t>
      </w:r>
    </w:p>
    <w:p w14:paraId="449531CA" w14:textId="77777777" w:rsidR="00B350DC" w:rsidRDefault="00B350DC" w:rsidP="00B350DC">
      <w:pPr>
        <w:spacing w:after="0" w:line="360" w:lineRule="auto"/>
      </w:pPr>
    </w:p>
    <w:p w14:paraId="2AA3E4A8" w14:textId="77777777" w:rsidR="00B350DC" w:rsidRDefault="00B350DC" w:rsidP="00B350DC">
      <w:pPr>
        <w:spacing w:after="0" w:line="360" w:lineRule="auto"/>
      </w:pPr>
      <w:r>
        <w:t xml:space="preserve">    for ( int i = 0; i + block::size &lt;= file_content.length(); i += block::size)</w:t>
      </w:r>
    </w:p>
    <w:p w14:paraId="6C87C570" w14:textId="77777777" w:rsidR="00B350DC" w:rsidRDefault="00B350DC" w:rsidP="00B350DC">
      <w:pPr>
        <w:spacing w:after="0" w:line="360" w:lineRule="auto"/>
      </w:pPr>
      <w:r>
        <w:t xml:space="preserve">        data.push_back( block( file_content.substr( i, block::size)));</w:t>
      </w:r>
    </w:p>
    <w:p w14:paraId="2FAE53AC" w14:textId="77777777" w:rsidR="00B350DC" w:rsidRDefault="00B350DC" w:rsidP="00B350DC">
      <w:pPr>
        <w:spacing w:after="0" w:line="360" w:lineRule="auto"/>
      </w:pPr>
    </w:p>
    <w:p w14:paraId="4DCCBC3C" w14:textId="77777777" w:rsidR="00B350DC" w:rsidRDefault="00B350DC" w:rsidP="00B350DC">
      <w:pPr>
        <w:spacing w:after="0" w:line="360" w:lineRule="auto"/>
      </w:pPr>
      <w:r>
        <w:t xml:space="preserve">    if (length_of_the_trailing_string != 0)</w:t>
      </w:r>
    </w:p>
    <w:p w14:paraId="425E1FF7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2FFD1C3A" w14:textId="77777777" w:rsidR="00B350DC" w:rsidRDefault="00B350DC" w:rsidP="00B350DC">
      <w:pPr>
        <w:spacing w:after="0" w:line="360" w:lineRule="auto"/>
      </w:pPr>
      <w:r>
        <w:t xml:space="preserve">        std::string trailing_content = file_content.substr( file_content.length() - length_of_the_trailing_string);</w:t>
      </w:r>
    </w:p>
    <w:p w14:paraId="1C309A37" w14:textId="77777777" w:rsidR="00B350DC" w:rsidRDefault="00B350DC" w:rsidP="00B350DC">
      <w:pPr>
        <w:spacing w:after="0" w:line="360" w:lineRule="auto"/>
      </w:pPr>
      <w:r>
        <w:t xml:space="preserve">        for ( int i = 0; i &lt; block::size - length_of_the_trailing_string; i++)</w:t>
      </w:r>
    </w:p>
    <w:p w14:paraId="0F98EBDA" w14:textId="77777777" w:rsidR="00B350DC" w:rsidRDefault="00B350DC" w:rsidP="00B350DC">
      <w:pPr>
        <w:spacing w:after="0" w:line="360" w:lineRule="auto"/>
      </w:pPr>
      <w:r>
        <w:lastRenderedPageBreak/>
        <w:t xml:space="preserve">            trailing_content.push_back( ' ');</w:t>
      </w:r>
    </w:p>
    <w:p w14:paraId="789CC2B0" w14:textId="77777777" w:rsidR="00B350DC" w:rsidRDefault="00B350DC" w:rsidP="00B350DC">
      <w:pPr>
        <w:spacing w:after="0" w:line="360" w:lineRule="auto"/>
      </w:pPr>
      <w:r>
        <w:t xml:space="preserve">        data.push_back( block( trailing_content));</w:t>
      </w:r>
    </w:p>
    <w:p w14:paraId="30E5D87E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7CAF2BAB" w14:textId="77777777" w:rsidR="00B350DC" w:rsidRDefault="00B350DC" w:rsidP="00B350DC">
      <w:pPr>
        <w:spacing w:after="0" w:line="360" w:lineRule="auto"/>
      </w:pPr>
      <w:r>
        <w:t>}</w:t>
      </w:r>
    </w:p>
    <w:p w14:paraId="672B2D6A" w14:textId="77777777" w:rsidR="00B350DC" w:rsidRDefault="00B350DC" w:rsidP="00B350DC">
      <w:pPr>
        <w:spacing w:after="0" w:line="360" w:lineRule="auto"/>
      </w:pPr>
    </w:p>
    <w:p w14:paraId="7E7A23BB" w14:textId="77777777" w:rsidR="00B350DC" w:rsidRDefault="00B350DC" w:rsidP="00B350DC">
      <w:pPr>
        <w:spacing w:after="0" w:line="360" w:lineRule="auto"/>
      </w:pPr>
    </w:p>
    <w:p w14:paraId="2EB9B02D" w14:textId="77777777" w:rsidR="00B350DC" w:rsidRDefault="00B350DC" w:rsidP="00B350DC">
      <w:pPr>
        <w:spacing w:after="0" w:line="360" w:lineRule="auto"/>
      </w:pPr>
      <w:r>
        <w:t>void kuznechik::calculate_iteration_constants()</w:t>
      </w:r>
    </w:p>
    <w:p w14:paraId="24A86FE9" w14:textId="77777777" w:rsidR="00B350DC" w:rsidRDefault="00B350DC" w:rsidP="00B350DC">
      <w:pPr>
        <w:spacing w:after="0" w:line="360" w:lineRule="auto"/>
      </w:pPr>
      <w:r>
        <w:t>{</w:t>
      </w:r>
    </w:p>
    <w:p w14:paraId="6CDA1502" w14:textId="77777777" w:rsidR="00B350DC" w:rsidRDefault="00B350DC" w:rsidP="00B350DC">
      <w:pPr>
        <w:spacing w:after="0" w:line="360" w:lineRule="auto"/>
      </w:pPr>
      <w:r>
        <w:t xml:space="preserve">    //                        123456789012345     15 zeros</w:t>
      </w:r>
    </w:p>
    <w:p w14:paraId="0564E5FE" w14:textId="77777777" w:rsidR="00B350DC" w:rsidRDefault="00B350DC" w:rsidP="00B350DC">
      <w:pPr>
        <w:spacing w:after="0" w:line="360" w:lineRule="auto"/>
      </w:pPr>
      <w:r>
        <w:t xml:space="preserve">    std::string zero_string( "000000000000000");</w:t>
      </w:r>
    </w:p>
    <w:p w14:paraId="0AD7E2EB" w14:textId="77777777" w:rsidR="00B350DC" w:rsidRDefault="00B350DC" w:rsidP="00B350DC">
      <w:pPr>
        <w:spacing w:after="0" w:line="360" w:lineRule="auto"/>
      </w:pPr>
      <w:r>
        <w:t xml:space="preserve">    for( int i = 0; i &lt; 32; i++)</w:t>
      </w:r>
    </w:p>
    <w:p w14:paraId="17291A34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1EDF05A6" w14:textId="77777777" w:rsidR="00B350DC" w:rsidRDefault="00B350DC" w:rsidP="00B350DC">
      <w:pPr>
        <w:spacing w:after="0" w:line="360" w:lineRule="auto"/>
      </w:pPr>
      <w:r>
        <w:t xml:space="preserve">        std::string iterational_string;</w:t>
      </w:r>
    </w:p>
    <w:p w14:paraId="6CE87317" w14:textId="77777777" w:rsidR="00B350DC" w:rsidRDefault="00B350DC" w:rsidP="00B350DC">
      <w:pPr>
        <w:spacing w:after="0" w:line="360" w:lineRule="auto"/>
      </w:pPr>
      <w:r>
        <w:t xml:space="preserve">        iterational_string.push_back( (char)i);</w:t>
      </w:r>
    </w:p>
    <w:p w14:paraId="2C9425A1" w14:textId="77777777" w:rsidR="00B350DC" w:rsidRDefault="00B350DC" w:rsidP="00B350DC">
      <w:pPr>
        <w:spacing w:after="0" w:line="360" w:lineRule="auto"/>
      </w:pPr>
      <w:r>
        <w:t xml:space="preserve">        iterational_string += zero_string;</w:t>
      </w:r>
    </w:p>
    <w:p w14:paraId="4A745719" w14:textId="77777777" w:rsidR="00B350DC" w:rsidRDefault="00B350DC" w:rsidP="00B350DC">
      <w:pPr>
        <w:spacing w:after="0" w:line="360" w:lineRule="auto"/>
      </w:pPr>
      <w:r>
        <w:t xml:space="preserve">        iteration_constants.push_back( L( block( iterational_string)));</w:t>
      </w:r>
    </w:p>
    <w:p w14:paraId="6C3E2A1A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27E2275A" w14:textId="77777777" w:rsidR="00B350DC" w:rsidRDefault="00B350DC" w:rsidP="00B350DC">
      <w:pPr>
        <w:spacing w:after="0" w:line="360" w:lineRule="auto"/>
      </w:pPr>
      <w:r>
        <w:t>}</w:t>
      </w:r>
    </w:p>
    <w:p w14:paraId="2A0C5D92" w14:textId="77777777" w:rsidR="00B350DC" w:rsidRDefault="00B350DC" w:rsidP="00B350DC">
      <w:pPr>
        <w:spacing w:after="0" w:line="360" w:lineRule="auto"/>
      </w:pPr>
    </w:p>
    <w:p w14:paraId="376E7485" w14:textId="77777777" w:rsidR="00B350DC" w:rsidRDefault="00B350DC" w:rsidP="00B350DC">
      <w:pPr>
        <w:spacing w:after="0" w:line="360" w:lineRule="auto"/>
      </w:pPr>
      <w:r>
        <w:t>unsigned char kuznechik::get_mask_value( int index) const</w:t>
      </w:r>
    </w:p>
    <w:p w14:paraId="2378DAED" w14:textId="77777777" w:rsidR="00B350DC" w:rsidRDefault="00B350DC" w:rsidP="00B350DC">
      <w:pPr>
        <w:spacing w:after="0" w:line="360" w:lineRule="auto"/>
      </w:pPr>
      <w:r>
        <w:t>{</w:t>
      </w:r>
    </w:p>
    <w:p w14:paraId="6E7369F2" w14:textId="77777777" w:rsidR="00B350DC" w:rsidRDefault="00B350DC" w:rsidP="00B350DC">
      <w:pPr>
        <w:spacing w:after="0" w:line="360" w:lineRule="auto"/>
      </w:pPr>
      <w:r>
        <w:t xml:space="preserve">    assert( index &gt;= 0 &amp;&amp; index &lt; block::size &amp;&amp; "Wrong index value");</w:t>
      </w:r>
    </w:p>
    <w:p w14:paraId="5CB45D6D" w14:textId="77777777" w:rsidR="00B350DC" w:rsidRDefault="00B350DC" w:rsidP="00B350DC">
      <w:pPr>
        <w:spacing w:after="0" w:line="360" w:lineRule="auto"/>
      </w:pPr>
      <w:r>
        <w:t xml:space="preserve">    return mask[index];</w:t>
      </w:r>
    </w:p>
    <w:p w14:paraId="0E7109D3" w14:textId="77777777" w:rsidR="00B350DC" w:rsidRDefault="00B350DC" w:rsidP="00B350DC">
      <w:pPr>
        <w:spacing w:after="0" w:line="360" w:lineRule="auto"/>
      </w:pPr>
      <w:r>
        <w:t>}</w:t>
      </w:r>
    </w:p>
    <w:p w14:paraId="2192945C" w14:textId="77777777" w:rsidR="00B350DC" w:rsidRDefault="00B350DC" w:rsidP="00B350DC">
      <w:pPr>
        <w:spacing w:after="0" w:line="360" w:lineRule="auto"/>
      </w:pPr>
    </w:p>
    <w:p w14:paraId="0F524373" w14:textId="77777777" w:rsidR="00B350DC" w:rsidRDefault="00B350DC" w:rsidP="00B350DC">
      <w:pPr>
        <w:spacing w:after="0" w:line="360" w:lineRule="auto"/>
      </w:pPr>
      <w:r>
        <w:t>unsigned char kuznechik::get_substituted_value( int index) const</w:t>
      </w:r>
    </w:p>
    <w:p w14:paraId="61F244D4" w14:textId="77777777" w:rsidR="00B350DC" w:rsidRDefault="00B350DC" w:rsidP="00B350DC">
      <w:pPr>
        <w:spacing w:after="0" w:line="360" w:lineRule="auto"/>
      </w:pPr>
      <w:r>
        <w:t>{</w:t>
      </w:r>
    </w:p>
    <w:p w14:paraId="26475FBF" w14:textId="77777777" w:rsidR="00B350DC" w:rsidRDefault="00B350DC" w:rsidP="00B350DC">
      <w:pPr>
        <w:spacing w:after="0" w:line="360" w:lineRule="auto"/>
      </w:pPr>
      <w:r>
        <w:lastRenderedPageBreak/>
        <w:t xml:space="preserve">    assert( index &gt;= 0 &amp;&amp; index &lt;= UCHAR_MAX &amp;&amp; "Wrong index value");</w:t>
      </w:r>
    </w:p>
    <w:p w14:paraId="1B30D6FD" w14:textId="77777777" w:rsidR="00B350DC" w:rsidRDefault="00B350DC" w:rsidP="00B350DC">
      <w:pPr>
        <w:spacing w:after="0" w:line="360" w:lineRule="auto"/>
      </w:pPr>
      <w:r>
        <w:t xml:space="preserve">    return substitution_table[index];</w:t>
      </w:r>
    </w:p>
    <w:p w14:paraId="3BB46F05" w14:textId="77777777" w:rsidR="00B350DC" w:rsidRDefault="00B350DC" w:rsidP="00B350DC">
      <w:pPr>
        <w:spacing w:after="0" w:line="360" w:lineRule="auto"/>
      </w:pPr>
      <w:r>
        <w:t>}</w:t>
      </w:r>
    </w:p>
    <w:p w14:paraId="1413D4C2" w14:textId="77777777" w:rsidR="00B350DC" w:rsidRDefault="00B350DC" w:rsidP="00B350DC">
      <w:pPr>
        <w:spacing w:after="0" w:line="360" w:lineRule="auto"/>
      </w:pPr>
    </w:p>
    <w:p w14:paraId="57D5C3F5" w14:textId="77777777" w:rsidR="00B350DC" w:rsidRDefault="00B350DC" w:rsidP="00B350DC">
      <w:pPr>
        <w:spacing w:after="0" w:line="360" w:lineRule="auto"/>
      </w:pPr>
      <w:r>
        <w:t>unsigned char kuznechik::get_reversed_substituted_value( int index) const</w:t>
      </w:r>
    </w:p>
    <w:p w14:paraId="3ECB71A9" w14:textId="77777777" w:rsidR="00B350DC" w:rsidRDefault="00B350DC" w:rsidP="00B350DC">
      <w:pPr>
        <w:spacing w:after="0" w:line="360" w:lineRule="auto"/>
      </w:pPr>
      <w:r>
        <w:t>{</w:t>
      </w:r>
    </w:p>
    <w:p w14:paraId="1DD42A34" w14:textId="77777777" w:rsidR="00B350DC" w:rsidRDefault="00B350DC" w:rsidP="00B350DC">
      <w:pPr>
        <w:spacing w:after="0" w:line="360" w:lineRule="auto"/>
      </w:pPr>
      <w:r>
        <w:t xml:space="preserve">    assert( index &gt;= 0 &amp;&amp; index &lt;= UCHAR_MAX &amp;&amp; "Wrong index value");</w:t>
      </w:r>
    </w:p>
    <w:p w14:paraId="6F63BD24" w14:textId="77777777" w:rsidR="00B350DC" w:rsidRDefault="00B350DC" w:rsidP="00B350DC">
      <w:pPr>
        <w:spacing w:after="0" w:line="360" w:lineRule="auto"/>
      </w:pPr>
      <w:r>
        <w:t xml:space="preserve">    return substitution_table_reversed[index];</w:t>
      </w:r>
    </w:p>
    <w:p w14:paraId="605C0D61" w14:textId="77777777" w:rsidR="00B350DC" w:rsidRDefault="00B350DC" w:rsidP="00B350DC">
      <w:pPr>
        <w:spacing w:after="0" w:line="360" w:lineRule="auto"/>
      </w:pPr>
      <w:r>
        <w:t>}</w:t>
      </w:r>
    </w:p>
    <w:p w14:paraId="467A3374" w14:textId="77777777" w:rsidR="00B350DC" w:rsidRDefault="00B350DC" w:rsidP="00B350DC">
      <w:pPr>
        <w:spacing w:after="0" w:line="360" w:lineRule="auto"/>
      </w:pPr>
    </w:p>
    <w:p w14:paraId="5914D496" w14:textId="77777777" w:rsidR="00B350DC" w:rsidRDefault="00B350DC" w:rsidP="00B350DC">
      <w:pPr>
        <w:spacing w:after="0" w:line="360" w:lineRule="auto"/>
      </w:pPr>
      <w:r>
        <w:t>block kuznechik::get_iteration_constant( int index) const</w:t>
      </w:r>
    </w:p>
    <w:p w14:paraId="0F2C6A78" w14:textId="77777777" w:rsidR="00B350DC" w:rsidRDefault="00B350DC" w:rsidP="00B350DC">
      <w:pPr>
        <w:spacing w:after="0" w:line="360" w:lineRule="auto"/>
      </w:pPr>
      <w:r>
        <w:t>{</w:t>
      </w:r>
    </w:p>
    <w:p w14:paraId="35FD2741" w14:textId="77777777" w:rsidR="00B350DC" w:rsidRDefault="00B350DC" w:rsidP="00B350DC">
      <w:pPr>
        <w:spacing w:after="0" w:line="360" w:lineRule="auto"/>
      </w:pPr>
      <w:r>
        <w:t xml:space="preserve">    assert( index &gt;= 0 &amp;&amp; index &lt; 2 * block::size &amp;&amp; "Wrong index value");</w:t>
      </w:r>
    </w:p>
    <w:p w14:paraId="4BD7C227" w14:textId="77777777" w:rsidR="00B350DC" w:rsidRDefault="00B350DC" w:rsidP="00B350DC">
      <w:pPr>
        <w:spacing w:after="0" w:line="360" w:lineRule="auto"/>
      </w:pPr>
      <w:r>
        <w:t xml:space="preserve">    return iteration_constants.at( index);</w:t>
      </w:r>
    </w:p>
    <w:p w14:paraId="2F402E55" w14:textId="77777777" w:rsidR="00B350DC" w:rsidRDefault="00B350DC" w:rsidP="00B350DC">
      <w:pPr>
        <w:spacing w:after="0" w:line="360" w:lineRule="auto"/>
      </w:pPr>
      <w:r>
        <w:t>}</w:t>
      </w:r>
    </w:p>
    <w:p w14:paraId="4C3E3664" w14:textId="77777777" w:rsidR="00B350DC" w:rsidRDefault="00B350DC" w:rsidP="00B350DC">
      <w:pPr>
        <w:spacing w:after="0" w:line="360" w:lineRule="auto"/>
      </w:pPr>
    </w:p>
    <w:p w14:paraId="09B9670F" w14:textId="77777777" w:rsidR="00B350DC" w:rsidRDefault="00B350DC" w:rsidP="00B350DC">
      <w:pPr>
        <w:spacing w:after="0" w:line="360" w:lineRule="auto"/>
      </w:pPr>
      <w:r>
        <w:t>block kuznechik::get_iteration_key( int index) const</w:t>
      </w:r>
    </w:p>
    <w:p w14:paraId="28B35DED" w14:textId="77777777" w:rsidR="00B350DC" w:rsidRDefault="00B350DC" w:rsidP="00B350DC">
      <w:pPr>
        <w:spacing w:after="0" w:line="360" w:lineRule="auto"/>
      </w:pPr>
      <w:r>
        <w:t>{</w:t>
      </w:r>
    </w:p>
    <w:p w14:paraId="04271EC6" w14:textId="77777777" w:rsidR="00B350DC" w:rsidRDefault="00B350DC" w:rsidP="00B350DC">
      <w:pPr>
        <w:spacing w:after="0" w:line="360" w:lineRule="auto"/>
      </w:pPr>
      <w:r>
        <w:t xml:space="preserve">    assert( index &gt;= 0 &amp;&amp; index &lt; number_of_iteration_keys &amp;&amp; "Wrong index value");</w:t>
      </w:r>
    </w:p>
    <w:p w14:paraId="6BD444F4" w14:textId="77777777" w:rsidR="00B350DC" w:rsidRDefault="00B350DC" w:rsidP="00B350DC">
      <w:pPr>
        <w:spacing w:after="0" w:line="360" w:lineRule="auto"/>
      </w:pPr>
      <w:r>
        <w:t xml:space="preserve">    return iteration_keys[index];</w:t>
      </w:r>
    </w:p>
    <w:p w14:paraId="4966393B" w14:textId="77777777" w:rsidR="00B350DC" w:rsidRDefault="00B350DC" w:rsidP="00B350DC">
      <w:pPr>
        <w:spacing w:after="0" w:line="360" w:lineRule="auto"/>
      </w:pPr>
      <w:r>
        <w:t>}</w:t>
      </w:r>
    </w:p>
    <w:p w14:paraId="71AE582F" w14:textId="77777777" w:rsidR="00B350DC" w:rsidRDefault="00B350DC" w:rsidP="00B350DC">
      <w:pPr>
        <w:spacing w:after="0" w:line="360" w:lineRule="auto"/>
      </w:pPr>
    </w:p>
    <w:p w14:paraId="4879F56A" w14:textId="77777777" w:rsidR="00B350DC" w:rsidRDefault="00B350DC" w:rsidP="00B350DC">
      <w:pPr>
        <w:spacing w:after="0" w:line="360" w:lineRule="auto"/>
      </w:pPr>
      <w:r>
        <w:t>void kuznechik::set_iteration_key( int index, const block value)</w:t>
      </w:r>
    </w:p>
    <w:p w14:paraId="09C8C48B" w14:textId="77777777" w:rsidR="00B350DC" w:rsidRDefault="00B350DC" w:rsidP="00B350DC">
      <w:pPr>
        <w:spacing w:after="0" w:line="360" w:lineRule="auto"/>
      </w:pPr>
      <w:r>
        <w:t>{</w:t>
      </w:r>
    </w:p>
    <w:p w14:paraId="7628C496" w14:textId="77777777" w:rsidR="00B350DC" w:rsidRDefault="00B350DC" w:rsidP="00B350DC">
      <w:pPr>
        <w:spacing w:after="0" w:line="360" w:lineRule="auto"/>
      </w:pPr>
      <w:r>
        <w:lastRenderedPageBreak/>
        <w:t xml:space="preserve">    assert( index &gt;= 0 &amp;&amp; index &lt; number_of_iteration_keys &amp;&amp; "Wrong index value");</w:t>
      </w:r>
    </w:p>
    <w:p w14:paraId="150AA242" w14:textId="77777777" w:rsidR="00B350DC" w:rsidRDefault="00B350DC" w:rsidP="00B350DC">
      <w:pPr>
        <w:spacing w:after="0" w:line="360" w:lineRule="auto"/>
      </w:pPr>
      <w:r>
        <w:t xml:space="preserve">    iteration_keys[index] = value;</w:t>
      </w:r>
    </w:p>
    <w:p w14:paraId="53FF89E1" w14:textId="77777777" w:rsidR="00B350DC" w:rsidRDefault="00B350DC" w:rsidP="00B350DC">
      <w:pPr>
        <w:spacing w:after="0" w:line="360" w:lineRule="auto"/>
      </w:pPr>
      <w:r>
        <w:t>}</w:t>
      </w:r>
    </w:p>
    <w:p w14:paraId="0D5956A8" w14:textId="77777777" w:rsidR="00B350DC" w:rsidRDefault="00B350DC" w:rsidP="00B350DC">
      <w:pPr>
        <w:spacing w:after="0" w:line="360" w:lineRule="auto"/>
      </w:pPr>
    </w:p>
    <w:p w14:paraId="375E1D4F" w14:textId="77777777" w:rsidR="00B350DC" w:rsidRDefault="00B350DC" w:rsidP="00B350DC">
      <w:pPr>
        <w:spacing w:after="0" w:line="360" w:lineRule="auto"/>
      </w:pPr>
      <w:r>
        <w:t>block kuznechik::S( const block input_block)</w:t>
      </w:r>
    </w:p>
    <w:p w14:paraId="309734F8" w14:textId="77777777" w:rsidR="00B350DC" w:rsidRDefault="00B350DC" w:rsidP="00B350DC">
      <w:pPr>
        <w:spacing w:after="0" w:line="360" w:lineRule="auto"/>
      </w:pPr>
      <w:r>
        <w:t>{</w:t>
      </w:r>
    </w:p>
    <w:p w14:paraId="33D7DCB2" w14:textId="77777777" w:rsidR="00B350DC" w:rsidRDefault="00B350DC" w:rsidP="00B350DC">
      <w:pPr>
        <w:spacing w:after="0" w:line="360" w:lineRule="auto"/>
      </w:pPr>
      <w:r>
        <w:tab/>
        <w:t>std::vector&lt;unsigned char&gt; transformed_data;</w:t>
      </w:r>
    </w:p>
    <w:p w14:paraId="7B3A60E4" w14:textId="77777777" w:rsidR="00B350DC" w:rsidRDefault="00B350DC" w:rsidP="00B350DC">
      <w:pPr>
        <w:spacing w:after="0" w:line="360" w:lineRule="auto"/>
      </w:pPr>
      <w:r>
        <w:tab/>
        <w:t>for ( int i = 0 ; i &lt; block::size; i++)</w:t>
      </w:r>
    </w:p>
    <w:p w14:paraId="09A40EEE" w14:textId="77777777" w:rsidR="00B350DC" w:rsidRDefault="00B350DC" w:rsidP="00B350DC">
      <w:pPr>
        <w:spacing w:after="0" w:line="360" w:lineRule="auto"/>
      </w:pPr>
      <w:r>
        <w:tab/>
      </w:r>
      <w:r>
        <w:tab/>
        <w:t>transformed_data.push_back( get_substituted_value( input_block[i]));</w:t>
      </w:r>
    </w:p>
    <w:p w14:paraId="75DD7CED" w14:textId="77777777" w:rsidR="00B350DC" w:rsidRDefault="00B350DC" w:rsidP="00B350DC">
      <w:pPr>
        <w:spacing w:after="0" w:line="360" w:lineRule="auto"/>
      </w:pPr>
      <w:r>
        <w:tab/>
        <w:t>return block( transformed_data);</w:t>
      </w:r>
    </w:p>
    <w:p w14:paraId="4D0E8057" w14:textId="77777777" w:rsidR="00B350DC" w:rsidRDefault="00B350DC" w:rsidP="00B350DC">
      <w:pPr>
        <w:spacing w:after="0" w:line="360" w:lineRule="auto"/>
      </w:pPr>
      <w:r>
        <w:t>}</w:t>
      </w:r>
    </w:p>
    <w:p w14:paraId="405E6757" w14:textId="77777777" w:rsidR="00B350DC" w:rsidRDefault="00B350DC" w:rsidP="00B350DC">
      <w:pPr>
        <w:spacing w:after="0" w:line="360" w:lineRule="auto"/>
      </w:pPr>
    </w:p>
    <w:p w14:paraId="00AF575D" w14:textId="77777777" w:rsidR="00B350DC" w:rsidRDefault="00B350DC" w:rsidP="00B350DC">
      <w:pPr>
        <w:spacing w:after="0" w:line="360" w:lineRule="auto"/>
      </w:pPr>
      <w:r>
        <w:t>block kuznechik::S_reversed( const block input_block)</w:t>
      </w:r>
    </w:p>
    <w:p w14:paraId="61B74DB2" w14:textId="77777777" w:rsidR="00B350DC" w:rsidRDefault="00B350DC" w:rsidP="00B350DC">
      <w:pPr>
        <w:spacing w:after="0" w:line="360" w:lineRule="auto"/>
      </w:pPr>
      <w:r>
        <w:t>{</w:t>
      </w:r>
    </w:p>
    <w:p w14:paraId="502C875F" w14:textId="77777777" w:rsidR="00B350DC" w:rsidRDefault="00B350DC" w:rsidP="00B350DC">
      <w:pPr>
        <w:spacing w:after="0" w:line="360" w:lineRule="auto"/>
      </w:pPr>
      <w:r>
        <w:tab/>
        <w:t>std::vector&lt;unsigned char&gt; transformed_data;</w:t>
      </w:r>
    </w:p>
    <w:p w14:paraId="5752276B" w14:textId="77777777" w:rsidR="00B350DC" w:rsidRDefault="00B350DC" w:rsidP="00B350DC">
      <w:pPr>
        <w:spacing w:after="0" w:line="360" w:lineRule="auto"/>
      </w:pPr>
    </w:p>
    <w:p w14:paraId="05BF20E5" w14:textId="77777777" w:rsidR="00B350DC" w:rsidRDefault="00B350DC" w:rsidP="00B350DC">
      <w:pPr>
        <w:spacing w:after="0" w:line="360" w:lineRule="auto"/>
      </w:pPr>
      <w:r>
        <w:tab/>
        <w:t>for ( int i = 0 ; i &lt; block::size; i++)</w:t>
      </w:r>
    </w:p>
    <w:p w14:paraId="105DAFAF" w14:textId="77777777" w:rsidR="00B350DC" w:rsidRDefault="00B350DC" w:rsidP="00B350DC">
      <w:pPr>
        <w:spacing w:after="0" w:line="360" w:lineRule="auto"/>
      </w:pPr>
      <w:r>
        <w:tab/>
      </w:r>
      <w:r>
        <w:tab/>
        <w:t>transformed_data.push_back( get_reversed_substituted_value( input_block[i]));</w:t>
      </w:r>
    </w:p>
    <w:p w14:paraId="752992C7" w14:textId="77777777" w:rsidR="00B350DC" w:rsidRDefault="00B350DC" w:rsidP="00B350DC">
      <w:pPr>
        <w:spacing w:after="0" w:line="360" w:lineRule="auto"/>
      </w:pPr>
      <w:r>
        <w:tab/>
        <w:t>return block( transformed_data);</w:t>
      </w:r>
    </w:p>
    <w:p w14:paraId="56F0E410" w14:textId="77777777" w:rsidR="00B350DC" w:rsidRDefault="00B350DC" w:rsidP="00B350DC">
      <w:pPr>
        <w:spacing w:after="0" w:line="360" w:lineRule="auto"/>
      </w:pPr>
      <w:r>
        <w:t>}</w:t>
      </w:r>
    </w:p>
    <w:p w14:paraId="726A18BE" w14:textId="77777777" w:rsidR="00B350DC" w:rsidRDefault="00B350DC" w:rsidP="00B350DC">
      <w:pPr>
        <w:spacing w:after="0" w:line="360" w:lineRule="auto"/>
      </w:pPr>
    </w:p>
    <w:p w14:paraId="6B44368B" w14:textId="77777777" w:rsidR="00B350DC" w:rsidRDefault="00B350DC" w:rsidP="00B350DC">
      <w:pPr>
        <w:spacing w:after="0" w:line="360" w:lineRule="auto"/>
      </w:pPr>
      <w:r>
        <w:t>unsigned char kuznechik::GF_mul( unsigned char a, unsigned char b)</w:t>
      </w:r>
    </w:p>
    <w:p w14:paraId="32ED66B6" w14:textId="77777777" w:rsidR="00B350DC" w:rsidRDefault="00B350DC" w:rsidP="00B350DC">
      <w:pPr>
        <w:spacing w:after="0" w:line="360" w:lineRule="auto"/>
      </w:pPr>
      <w:r>
        <w:t>{</w:t>
      </w:r>
    </w:p>
    <w:p w14:paraId="588A2377" w14:textId="77777777" w:rsidR="00B350DC" w:rsidRDefault="00B350DC" w:rsidP="00B350DC">
      <w:pPr>
        <w:spacing w:after="0" w:line="360" w:lineRule="auto"/>
      </w:pPr>
      <w:r>
        <w:tab/>
        <w:t>unsigned char c = 0;</w:t>
      </w:r>
    </w:p>
    <w:p w14:paraId="467F73C8" w14:textId="77777777" w:rsidR="00B350DC" w:rsidRDefault="00B350DC" w:rsidP="00B350DC">
      <w:pPr>
        <w:spacing w:after="0" w:line="360" w:lineRule="auto"/>
      </w:pPr>
      <w:r>
        <w:lastRenderedPageBreak/>
        <w:tab/>
        <w:t>for ( int i = 0; i &lt; 8; i++)</w:t>
      </w:r>
    </w:p>
    <w:p w14:paraId="22899A8C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13FAAD00" w14:textId="77777777" w:rsidR="00B350DC" w:rsidRDefault="00B350DC" w:rsidP="00B350DC">
      <w:pPr>
        <w:spacing w:after="0" w:line="360" w:lineRule="auto"/>
      </w:pPr>
      <w:r>
        <w:tab/>
      </w:r>
      <w:r>
        <w:tab/>
        <w:t>if ( ( b &amp; 1) == 1)</w:t>
      </w:r>
    </w:p>
    <w:p w14:paraId="12CB9F10" w14:textId="77777777" w:rsidR="00B350DC" w:rsidRDefault="00B350DC" w:rsidP="00B350DC">
      <w:pPr>
        <w:spacing w:after="0" w:line="360" w:lineRule="auto"/>
      </w:pPr>
      <w:r>
        <w:tab/>
      </w:r>
      <w:r>
        <w:tab/>
      </w:r>
      <w:r>
        <w:tab/>
        <w:t>c ^= a;</w:t>
      </w:r>
    </w:p>
    <w:p w14:paraId="28A1D5EC" w14:textId="77777777" w:rsidR="00B350DC" w:rsidRDefault="00B350DC" w:rsidP="00B350DC">
      <w:pPr>
        <w:spacing w:after="0" w:line="360" w:lineRule="auto"/>
      </w:pPr>
      <w:r>
        <w:tab/>
      </w:r>
      <w:r>
        <w:tab/>
        <w:t>unsigned char hi_bit = (char)( a &amp; 0x80);</w:t>
      </w:r>
    </w:p>
    <w:p w14:paraId="63987F8C" w14:textId="77777777" w:rsidR="00B350DC" w:rsidRDefault="00B350DC" w:rsidP="00B350DC">
      <w:pPr>
        <w:spacing w:after="0" w:line="360" w:lineRule="auto"/>
      </w:pPr>
      <w:r>
        <w:tab/>
      </w:r>
      <w:r>
        <w:tab/>
        <w:t>a &lt;&lt;= 1;</w:t>
      </w:r>
    </w:p>
    <w:p w14:paraId="6C61FC44" w14:textId="77777777" w:rsidR="00B350DC" w:rsidRDefault="00B350DC" w:rsidP="00B350DC">
      <w:pPr>
        <w:spacing w:after="0" w:line="360" w:lineRule="auto"/>
      </w:pPr>
      <w:r>
        <w:tab/>
      </w:r>
      <w:r>
        <w:tab/>
        <w:t>if( hi_bit == 0)</w:t>
      </w:r>
    </w:p>
    <w:p w14:paraId="0617B7D0" w14:textId="77777777" w:rsidR="00B350DC" w:rsidRDefault="00B350DC" w:rsidP="00B350DC">
      <w:pPr>
        <w:spacing w:after="0" w:line="360" w:lineRule="auto"/>
      </w:pPr>
      <w:r>
        <w:tab/>
      </w:r>
      <w:r>
        <w:tab/>
      </w:r>
      <w:r>
        <w:tab/>
        <w:t>a ^= 0xC3;</w:t>
      </w:r>
    </w:p>
    <w:p w14:paraId="56F36AD2" w14:textId="77777777" w:rsidR="00B350DC" w:rsidRDefault="00B350DC" w:rsidP="00B350DC">
      <w:pPr>
        <w:spacing w:after="0" w:line="360" w:lineRule="auto"/>
      </w:pPr>
      <w:r>
        <w:tab/>
      </w:r>
      <w:r>
        <w:tab/>
        <w:t>b &gt;&gt;= 1;</w:t>
      </w:r>
    </w:p>
    <w:p w14:paraId="5355E656" w14:textId="77777777" w:rsidR="00B350DC" w:rsidRDefault="00B350DC" w:rsidP="00B350DC">
      <w:pPr>
        <w:spacing w:after="0" w:line="360" w:lineRule="auto"/>
      </w:pPr>
      <w:r>
        <w:tab/>
        <w:t>}</w:t>
      </w:r>
    </w:p>
    <w:p w14:paraId="2172483C" w14:textId="77777777" w:rsidR="00B350DC" w:rsidRDefault="00B350DC" w:rsidP="00B350DC">
      <w:pPr>
        <w:spacing w:after="0" w:line="360" w:lineRule="auto"/>
      </w:pPr>
      <w:r>
        <w:tab/>
        <w:t>return c;</w:t>
      </w:r>
    </w:p>
    <w:p w14:paraId="3849FB37" w14:textId="77777777" w:rsidR="00B350DC" w:rsidRDefault="00B350DC" w:rsidP="00B350DC">
      <w:pPr>
        <w:spacing w:after="0" w:line="360" w:lineRule="auto"/>
      </w:pPr>
      <w:r>
        <w:t>}</w:t>
      </w:r>
    </w:p>
    <w:p w14:paraId="09374985" w14:textId="77777777" w:rsidR="00B350DC" w:rsidRDefault="00B350DC" w:rsidP="00B350DC">
      <w:pPr>
        <w:spacing w:after="0" w:line="360" w:lineRule="auto"/>
      </w:pPr>
    </w:p>
    <w:p w14:paraId="290C334F" w14:textId="77777777" w:rsidR="00B350DC" w:rsidRDefault="00B350DC" w:rsidP="00B350DC">
      <w:pPr>
        <w:spacing w:after="0" w:line="360" w:lineRule="auto"/>
      </w:pPr>
      <w:r>
        <w:t xml:space="preserve"> block kuznechik::R( const block input_block)</w:t>
      </w:r>
    </w:p>
    <w:p w14:paraId="541915D2" w14:textId="77777777" w:rsidR="00B350DC" w:rsidRDefault="00B350DC" w:rsidP="00B350DC">
      <w:pPr>
        <w:spacing w:after="0" w:line="360" w:lineRule="auto"/>
      </w:pPr>
      <w:r>
        <w:t xml:space="preserve"> {</w:t>
      </w:r>
    </w:p>
    <w:p w14:paraId="6166F500" w14:textId="77777777" w:rsidR="00B350DC" w:rsidRDefault="00B350DC" w:rsidP="00B350DC">
      <w:pPr>
        <w:spacing w:after="0" w:line="360" w:lineRule="auto"/>
      </w:pPr>
      <w:r>
        <w:t xml:space="preserve">    std::vector&lt;unsigned char&gt; transformed_data( block::size);</w:t>
      </w:r>
    </w:p>
    <w:p w14:paraId="45D1E76D" w14:textId="77777777" w:rsidR="00B350DC" w:rsidRDefault="00B350DC" w:rsidP="00B350DC">
      <w:pPr>
        <w:spacing w:after="0" w:line="360" w:lineRule="auto"/>
      </w:pPr>
      <w:r>
        <w:tab/>
        <w:t>unsigned char trailing_symbol = 0;</w:t>
      </w:r>
    </w:p>
    <w:p w14:paraId="20A8260E" w14:textId="77777777" w:rsidR="00B350DC" w:rsidRDefault="00B350DC" w:rsidP="00B350DC">
      <w:pPr>
        <w:spacing w:after="0" w:line="360" w:lineRule="auto"/>
      </w:pPr>
    </w:p>
    <w:p w14:paraId="6DC89850" w14:textId="77777777" w:rsidR="00B350DC" w:rsidRDefault="00B350DC" w:rsidP="00B350DC">
      <w:pPr>
        <w:spacing w:after="0" w:line="360" w:lineRule="auto"/>
      </w:pPr>
      <w:r>
        <w:tab/>
        <w:t>for ( int i = block::size - 1; i &gt;= 0; i--)</w:t>
      </w:r>
    </w:p>
    <w:p w14:paraId="43881BDD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57A1CF37" w14:textId="77777777" w:rsidR="00B350DC" w:rsidRDefault="00B350DC" w:rsidP="00B350DC">
      <w:pPr>
        <w:spacing w:after="0" w:line="360" w:lineRule="auto"/>
      </w:pPr>
      <w:r>
        <w:tab/>
      </w:r>
      <w:r>
        <w:tab/>
        <w:t>if( i == 0)</w:t>
      </w:r>
    </w:p>
    <w:p w14:paraId="75975A54" w14:textId="77777777" w:rsidR="00B350DC" w:rsidRDefault="00B350DC" w:rsidP="00B350DC">
      <w:pPr>
        <w:spacing w:after="0" w:line="360" w:lineRule="auto"/>
      </w:pPr>
      <w:r>
        <w:tab/>
      </w:r>
      <w:r>
        <w:tab/>
      </w:r>
      <w:r>
        <w:tab/>
        <w:t>transformed_data[block::size] = input_block[i];</w:t>
      </w:r>
    </w:p>
    <w:p w14:paraId="4A713131" w14:textId="77777777" w:rsidR="00B350DC" w:rsidRDefault="00B350DC" w:rsidP="00B350DC">
      <w:pPr>
        <w:spacing w:after="0" w:line="360" w:lineRule="auto"/>
      </w:pPr>
      <w:r>
        <w:tab/>
      </w:r>
      <w:r>
        <w:tab/>
        <w:t>else</w:t>
      </w:r>
    </w:p>
    <w:p w14:paraId="7378F532" w14:textId="77777777" w:rsidR="00B350DC" w:rsidRDefault="00B350DC" w:rsidP="00B350DC">
      <w:pPr>
        <w:spacing w:after="0" w:line="360" w:lineRule="auto"/>
      </w:pPr>
      <w:r>
        <w:tab/>
      </w:r>
      <w:r>
        <w:tab/>
      </w:r>
      <w:r>
        <w:tab/>
        <w:t>transformed_data[i-1] = input_block[i];</w:t>
      </w:r>
    </w:p>
    <w:p w14:paraId="02637B8D" w14:textId="77777777" w:rsidR="00B350DC" w:rsidRDefault="00B350DC" w:rsidP="00B350DC">
      <w:pPr>
        <w:spacing w:after="0" w:line="360" w:lineRule="auto"/>
      </w:pPr>
      <w:r>
        <w:tab/>
      </w:r>
      <w:r>
        <w:tab/>
        <w:t>trailing_symbol ^= GF_mul( input_block[i], get_mask_value(i));</w:t>
      </w:r>
    </w:p>
    <w:p w14:paraId="3D87716B" w14:textId="77777777" w:rsidR="00B350DC" w:rsidRDefault="00B350DC" w:rsidP="00B350DC">
      <w:pPr>
        <w:spacing w:after="0" w:line="360" w:lineRule="auto"/>
      </w:pPr>
      <w:r>
        <w:tab/>
        <w:t>}</w:t>
      </w:r>
    </w:p>
    <w:p w14:paraId="1016DB43" w14:textId="77777777" w:rsidR="00B350DC" w:rsidRDefault="00B350DC" w:rsidP="00B350DC">
      <w:pPr>
        <w:spacing w:after="0" w:line="360" w:lineRule="auto"/>
      </w:pPr>
      <w:r>
        <w:lastRenderedPageBreak/>
        <w:tab/>
        <w:t>transformed_data[block::size - 1] = trailing_symbol;</w:t>
      </w:r>
    </w:p>
    <w:p w14:paraId="57E64519" w14:textId="77777777" w:rsidR="00B350DC" w:rsidRDefault="00B350DC" w:rsidP="00B350DC">
      <w:pPr>
        <w:spacing w:after="0" w:line="360" w:lineRule="auto"/>
      </w:pPr>
      <w:r>
        <w:tab/>
        <w:t>return block( transformed_data);</w:t>
      </w:r>
    </w:p>
    <w:p w14:paraId="37F5ACEB" w14:textId="77777777" w:rsidR="00B350DC" w:rsidRDefault="00B350DC" w:rsidP="00B350DC">
      <w:pPr>
        <w:spacing w:after="0" w:line="360" w:lineRule="auto"/>
      </w:pPr>
      <w:r>
        <w:t>}</w:t>
      </w:r>
    </w:p>
    <w:p w14:paraId="66F78F3B" w14:textId="77777777" w:rsidR="00B350DC" w:rsidRDefault="00B350DC" w:rsidP="00B350DC">
      <w:pPr>
        <w:spacing w:after="0" w:line="360" w:lineRule="auto"/>
      </w:pPr>
    </w:p>
    <w:p w14:paraId="423EBECC" w14:textId="77777777" w:rsidR="00B350DC" w:rsidRDefault="00B350DC" w:rsidP="00B350DC">
      <w:pPr>
        <w:spacing w:after="0" w:line="360" w:lineRule="auto"/>
      </w:pPr>
      <w:r>
        <w:t>block kuznechik::R_reversed( const block input_block)</w:t>
      </w:r>
    </w:p>
    <w:p w14:paraId="7C2A7551" w14:textId="77777777" w:rsidR="00B350DC" w:rsidRDefault="00B350DC" w:rsidP="00B350DC">
      <w:pPr>
        <w:spacing w:after="0" w:line="360" w:lineRule="auto"/>
      </w:pPr>
      <w:r>
        <w:t>{</w:t>
      </w:r>
    </w:p>
    <w:p w14:paraId="03E3A322" w14:textId="77777777" w:rsidR="00B350DC" w:rsidRDefault="00B350DC" w:rsidP="00B350DC">
      <w:pPr>
        <w:spacing w:after="0" w:line="360" w:lineRule="auto"/>
      </w:pPr>
      <w:r>
        <w:t xml:space="preserve">    std::vector&lt;unsigned char&gt; transformed_data( block::size);</w:t>
      </w:r>
    </w:p>
    <w:p w14:paraId="4EF608D2" w14:textId="77777777" w:rsidR="00B350DC" w:rsidRDefault="00B350DC" w:rsidP="00B350DC">
      <w:pPr>
        <w:spacing w:after="0" w:line="360" w:lineRule="auto"/>
      </w:pPr>
      <w:r>
        <w:t xml:space="preserve">    unsigned char leading_symbol = input_block[block::size - 1];</w:t>
      </w:r>
    </w:p>
    <w:p w14:paraId="4FBD4657" w14:textId="77777777" w:rsidR="00B350DC" w:rsidRDefault="00B350DC" w:rsidP="00B350DC">
      <w:pPr>
        <w:spacing w:after="0" w:line="360" w:lineRule="auto"/>
      </w:pPr>
    </w:p>
    <w:p w14:paraId="2B406095" w14:textId="77777777" w:rsidR="00B350DC" w:rsidRDefault="00B350DC" w:rsidP="00B350DC">
      <w:pPr>
        <w:spacing w:after="0" w:line="360" w:lineRule="auto"/>
      </w:pPr>
      <w:r>
        <w:t xml:space="preserve">    for ( int i = 1; i &lt; block::size; i++)</w:t>
      </w:r>
    </w:p>
    <w:p w14:paraId="5FC5F9F6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4913374C" w14:textId="77777777" w:rsidR="00B350DC" w:rsidRDefault="00B350DC" w:rsidP="00B350DC">
      <w:pPr>
        <w:spacing w:after="0" w:line="360" w:lineRule="auto"/>
      </w:pPr>
      <w:r>
        <w:t xml:space="preserve">        transformed_data[i] = input_block[i - 1];</w:t>
      </w:r>
    </w:p>
    <w:p w14:paraId="013D2BCA" w14:textId="77777777" w:rsidR="00B350DC" w:rsidRDefault="00B350DC" w:rsidP="00B350DC">
      <w:pPr>
        <w:spacing w:after="0" w:line="360" w:lineRule="auto"/>
      </w:pPr>
      <w:r>
        <w:t xml:space="preserve">        leading_symbol ^= GF_mul( transformed_data[i], get_mask_value(i));</w:t>
      </w:r>
    </w:p>
    <w:p w14:paraId="22C59B4F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11E3DEA6" w14:textId="77777777" w:rsidR="00B350DC" w:rsidRDefault="00B350DC" w:rsidP="00B350DC">
      <w:pPr>
        <w:spacing w:after="0" w:line="360" w:lineRule="auto"/>
      </w:pPr>
      <w:r>
        <w:t xml:space="preserve">    transformed_data[0] = leading_symbol;</w:t>
      </w:r>
    </w:p>
    <w:p w14:paraId="6DE14714" w14:textId="77777777" w:rsidR="00B350DC" w:rsidRDefault="00B350DC" w:rsidP="00B350DC">
      <w:pPr>
        <w:spacing w:after="0" w:line="360" w:lineRule="auto"/>
      </w:pPr>
      <w:r>
        <w:t xml:space="preserve">    return block( transformed_data);</w:t>
      </w:r>
    </w:p>
    <w:p w14:paraId="7670B85F" w14:textId="77777777" w:rsidR="00B350DC" w:rsidRDefault="00B350DC" w:rsidP="00B350DC">
      <w:pPr>
        <w:spacing w:after="0" w:line="360" w:lineRule="auto"/>
      </w:pPr>
      <w:r>
        <w:t>}</w:t>
      </w:r>
    </w:p>
    <w:p w14:paraId="5D5DFE89" w14:textId="77777777" w:rsidR="00B350DC" w:rsidRDefault="00B350DC" w:rsidP="00B350DC">
      <w:pPr>
        <w:spacing w:after="0" w:line="360" w:lineRule="auto"/>
      </w:pPr>
    </w:p>
    <w:p w14:paraId="79FAA881" w14:textId="77777777" w:rsidR="00B350DC" w:rsidRDefault="00B350DC" w:rsidP="00B350DC">
      <w:pPr>
        <w:spacing w:after="0" w:line="360" w:lineRule="auto"/>
      </w:pPr>
      <w:r>
        <w:t>block kuznechik::L( const block input_block)</w:t>
      </w:r>
    </w:p>
    <w:p w14:paraId="201F5BCB" w14:textId="77777777" w:rsidR="00B350DC" w:rsidRDefault="00B350DC" w:rsidP="00B350DC">
      <w:pPr>
        <w:spacing w:after="0" w:line="360" w:lineRule="auto"/>
      </w:pPr>
      <w:r>
        <w:t>{</w:t>
      </w:r>
    </w:p>
    <w:p w14:paraId="6E114932" w14:textId="77777777" w:rsidR="00B350DC" w:rsidRDefault="00B350DC" w:rsidP="00B350DC">
      <w:pPr>
        <w:spacing w:after="0" w:line="360" w:lineRule="auto"/>
      </w:pPr>
      <w:r>
        <w:tab/>
        <w:t>block transformed_block = input_block;</w:t>
      </w:r>
    </w:p>
    <w:p w14:paraId="2831E3D3" w14:textId="77777777" w:rsidR="00B350DC" w:rsidRDefault="00B350DC" w:rsidP="00B350DC">
      <w:pPr>
        <w:spacing w:after="0" w:line="360" w:lineRule="auto"/>
      </w:pPr>
      <w:r>
        <w:t xml:space="preserve">    for ( int i = 0; i &lt; block::size; i++)</w:t>
      </w:r>
    </w:p>
    <w:p w14:paraId="1CFDD56B" w14:textId="77777777" w:rsidR="00B350DC" w:rsidRDefault="00B350DC" w:rsidP="00B350DC">
      <w:pPr>
        <w:spacing w:after="0" w:line="360" w:lineRule="auto"/>
      </w:pPr>
      <w:r>
        <w:t xml:space="preserve">        transformed_block = R( transformed_block);</w:t>
      </w:r>
    </w:p>
    <w:p w14:paraId="50F13373" w14:textId="77777777" w:rsidR="00B350DC" w:rsidRDefault="00B350DC" w:rsidP="00B350DC">
      <w:pPr>
        <w:spacing w:after="0" w:line="360" w:lineRule="auto"/>
      </w:pPr>
      <w:r>
        <w:t xml:space="preserve">    return transformed_block;</w:t>
      </w:r>
    </w:p>
    <w:p w14:paraId="504FAADA" w14:textId="77777777" w:rsidR="00B350DC" w:rsidRDefault="00B350DC" w:rsidP="00B350DC">
      <w:pPr>
        <w:spacing w:after="0" w:line="360" w:lineRule="auto"/>
      </w:pPr>
      <w:r>
        <w:t>}</w:t>
      </w:r>
    </w:p>
    <w:p w14:paraId="1B5A5280" w14:textId="77777777" w:rsidR="00B350DC" w:rsidRDefault="00B350DC" w:rsidP="00B350DC">
      <w:pPr>
        <w:spacing w:after="0" w:line="360" w:lineRule="auto"/>
      </w:pPr>
    </w:p>
    <w:p w14:paraId="731BC227" w14:textId="77777777" w:rsidR="00B350DC" w:rsidRDefault="00B350DC" w:rsidP="00B350DC">
      <w:pPr>
        <w:spacing w:after="0" w:line="360" w:lineRule="auto"/>
      </w:pPr>
    </w:p>
    <w:p w14:paraId="0AF44137" w14:textId="77777777" w:rsidR="00B350DC" w:rsidRDefault="00B350DC" w:rsidP="00B350DC">
      <w:pPr>
        <w:spacing w:after="0" w:line="360" w:lineRule="auto"/>
      </w:pPr>
      <w:r>
        <w:lastRenderedPageBreak/>
        <w:t>block kuznechik::L_reversed( const block input_block)</w:t>
      </w:r>
    </w:p>
    <w:p w14:paraId="577695F3" w14:textId="77777777" w:rsidR="00B350DC" w:rsidRDefault="00B350DC" w:rsidP="00B350DC">
      <w:pPr>
        <w:spacing w:after="0" w:line="360" w:lineRule="auto"/>
      </w:pPr>
      <w:r>
        <w:t>{</w:t>
      </w:r>
    </w:p>
    <w:p w14:paraId="7B63633D" w14:textId="77777777" w:rsidR="00B350DC" w:rsidRDefault="00B350DC" w:rsidP="00B350DC">
      <w:pPr>
        <w:spacing w:after="0" w:line="360" w:lineRule="auto"/>
      </w:pPr>
      <w:r>
        <w:t xml:space="preserve">    block transformed_block = input_block;</w:t>
      </w:r>
    </w:p>
    <w:p w14:paraId="2EE324CE" w14:textId="77777777" w:rsidR="00B350DC" w:rsidRDefault="00B350DC" w:rsidP="00B350DC">
      <w:pPr>
        <w:spacing w:after="0" w:line="360" w:lineRule="auto"/>
      </w:pPr>
      <w:r>
        <w:t xml:space="preserve">    for ( int i = 0; i &lt; block::size; i++)</w:t>
      </w:r>
    </w:p>
    <w:p w14:paraId="5B07C03C" w14:textId="77777777" w:rsidR="00B350DC" w:rsidRDefault="00B350DC" w:rsidP="00B350DC">
      <w:pPr>
        <w:spacing w:after="0" w:line="360" w:lineRule="auto"/>
      </w:pPr>
      <w:r>
        <w:t xml:space="preserve">        transformed_block = R_reversed( transformed_block);</w:t>
      </w:r>
    </w:p>
    <w:p w14:paraId="5366AFFD" w14:textId="77777777" w:rsidR="00B350DC" w:rsidRDefault="00B350DC" w:rsidP="00B350DC">
      <w:pPr>
        <w:spacing w:after="0" w:line="360" w:lineRule="auto"/>
      </w:pPr>
      <w:r>
        <w:t xml:space="preserve">    return transformed_block;</w:t>
      </w:r>
    </w:p>
    <w:p w14:paraId="257A4FDC" w14:textId="77777777" w:rsidR="00B350DC" w:rsidRDefault="00B350DC" w:rsidP="00B350DC">
      <w:pPr>
        <w:spacing w:after="0" w:line="360" w:lineRule="auto"/>
      </w:pPr>
      <w:r>
        <w:t>}</w:t>
      </w:r>
    </w:p>
    <w:p w14:paraId="60566151" w14:textId="77777777" w:rsidR="00B350DC" w:rsidRDefault="00B350DC" w:rsidP="00B350DC">
      <w:pPr>
        <w:spacing w:after="0" w:line="360" w:lineRule="auto"/>
      </w:pPr>
    </w:p>
    <w:p w14:paraId="6CE05BAE" w14:textId="77777777" w:rsidR="00B350DC" w:rsidRDefault="00B350DC" w:rsidP="00B350DC">
      <w:pPr>
        <w:spacing w:after="0" w:line="360" w:lineRule="auto"/>
      </w:pPr>
      <w:r>
        <w:t>key_pair kuznechik::F( const key_pair input_key_pair, const block iteraion_constant)</w:t>
      </w:r>
    </w:p>
    <w:p w14:paraId="762A1AB1" w14:textId="77777777" w:rsidR="00B350DC" w:rsidRDefault="00B350DC" w:rsidP="00B350DC">
      <w:pPr>
        <w:spacing w:after="0" w:line="360" w:lineRule="auto"/>
      </w:pPr>
      <w:r>
        <w:t>{</w:t>
      </w:r>
    </w:p>
    <w:p w14:paraId="484EFB80" w14:textId="77777777" w:rsidR="00B350DC" w:rsidRDefault="00B350DC" w:rsidP="00B350DC">
      <w:pPr>
        <w:spacing w:after="0" w:line="360" w:lineRule="auto"/>
      </w:pPr>
      <w:r>
        <w:t xml:space="preserve">    block returned_key_1;</w:t>
      </w:r>
    </w:p>
    <w:p w14:paraId="19133971" w14:textId="77777777" w:rsidR="00B350DC" w:rsidRDefault="00B350DC" w:rsidP="00B350DC">
      <w:pPr>
        <w:spacing w:after="0" w:line="360" w:lineRule="auto"/>
      </w:pPr>
      <w:r>
        <w:t xml:space="preserve">    block returned_key_2 = input_key_pair.key_1;</w:t>
      </w:r>
    </w:p>
    <w:p w14:paraId="118F52A9" w14:textId="77777777" w:rsidR="00B350DC" w:rsidRDefault="00B350DC" w:rsidP="00B350DC">
      <w:pPr>
        <w:spacing w:after="0" w:line="360" w:lineRule="auto"/>
      </w:pPr>
      <w:r>
        <w:t xml:space="preserve">    returned_key_1 = L( S( input_key_pair.key_2 ^ iteraion_constant)) ^ returned_key_2;</w:t>
      </w:r>
    </w:p>
    <w:p w14:paraId="4262D01F" w14:textId="77777777" w:rsidR="00B350DC" w:rsidRDefault="00B350DC" w:rsidP="00B350DC">
      <w:pPr>
        <w:spacing w:after="0" w:line="360" w:lineRule="auto"/>
      </w:pPr>
      <w:r>
        <w:t xml:space="preserve">    return key_pair( returned_key_1, returned_key_2);</w:t>
      </w:r>
    </w:p>
    <w:p w14:paraId="63D70DFA" w14:textId="77777777" w:rsidR="00B350DC" w:rsidRDefault="00B350DC" w:rsidP="00B350DC">
      <w:pPr>
        <w:spacing w:after="0" w:line="360" w:lineRule="auto"/>
      </w:pPr>
      <w:r>
        <w:t>}</w:t>
      </w:r>
    </w:p>
    <w:p w14:paraId="4C400C0E" w14:textId="77777777" w:rsidR="00B350DC" w:rsidRDefault="00B350DC" w:rsidP="00B350DC">
      <w:pPr>
        <w:spacing w:after="0" w:line="360" w:lineRule="auto"/>
      </w:pPr>
    </w:p>
    <w:p w14:paraId="501B65ED" w14:textId="77777777" w:rsidR="00B350DC" w:rsidRDefault="00B350DC" w:rsidP="00B350DC">
      <w:pPr>
        <w:spacing w:after="0" w:line="360" w:lineRule="auto"/>
      </w:pPr>
      <w:r>
        <w:t>void kuznechik::generate_iteraion_keys( block key_1, block key_2)</w:t>
      </w:r>
    </w:p>
    <w:p w14:paraId="46222411" w14:textId="77777777" w:rsidR="00B350DC" w:rsidRDefault="00B350DC" w:rsidP="00B350DC">
      <w:pPr>
        <w:spacing w:after="0" w:line="360" w:lineRule="auto"/>
      </w:pPr>
      <w:r>
        <w:t>{</w:t>
      </w:r>
    </w:p>
    <w:p w14:paraId="26CE7A64" w14:textId="77777777" w:rsidR="00B350DC" w:rsidRDefault="00B350DC" w:rsidP="00B350DC">
      <w:pPr>
        <w:spacing w:after="0" w:line="360" w:lineRule="auto"/>
      </w:pPr>
      <w:r>
        <w:t xml:space="preserve">    iteration_keys[0] = key_1;</w:t>
      </w:r>
    </w:p>
    <w:p w14:paraId="5A3A1C7A" w14:textId="77777777" w:rsidR="00B350DC" w:rsidRDefault="00B350DC" w:rsidP="00B350DC">
      <w:pPr>
        <w:spacing w:after="0" w:line="360" w:lineRule="auto"/>
      </w:pPr>
      <w:r>
        <w:t xml:space="preserve">    iteration_keys[1] = key_2;</w:t>
      </w:r>
    </w:p>
    <w:p w14:paraId="02635F79" w14:textId="77777777" w:rsidR="00B350DC" w:rsidRDefault="00B350DC" w:rsidP="00B350DC">
      <w:pPr>
        <w:spacing w:after="0" w:line="360" w:lineRule="auto"/>
      </w:pPr>
      <w:r>
        <w:t xml:space="preserve">    key_pair key_pair_1_2( key_1, key_2);</w:t>
      </w:r>
    </w:p>
    <w:p w14:paraId="39524EB1" w14:textId="77777777" w:rsidR="00B350DC" w:rsidRDefault="00B350DC" w:rsidP="00B350DC">
      <w:pPr>
        <w:spacing w:after="0" w:line="360" w:lineRule="auto"/>
      </w:pPr>
      <w:r>
        <w:t xml:space="preserve">    key_pair key_pair_3_4;</w:t>
      </w:r>
    </w:p>
    <w:p w14:paraId="25A1BCD0" w14:textId="77777777" w:rsidR="00B350DC" w:rsidRDefault="00B350DC" w:rsidP="00B350DC">
      <w:pPr>
        <w:spacing w:after="0" w:line="360" w:lineRule="auto"/>
      </w:pPr>
      <w:r>
        <w:t xml:space="preserve">    for( int i = 0; i &lt; 4; i++)</w:t>
      </w:r>
    </w:p>
    <w:p w14:paraId="48D5403E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380E6BB5" w14:textId="77777777" w:rsidR="00B350DC" w:rsidRDefault="00B350DC" w:rsidP="00B350DC">
      <w:pPr>
        <w:spacing w:after="0" w:line="360" w:lineRule="auto"/>
      </w:pPr>
      <w:r>
        <w:t xml:space="preserve">        key_pair_3_4 = F( key_pair_1_2, get_iteration_constant(0 + 8 * i));</w:t>
      </w:r>
    </w:p>
    <w:p w14:paraId="1C46C8C9" w14:textId="77777777" w:rsidR="00B350DC" w:rsidRDefault="00B350DC" w:rsidP="00B350DC">
      <w:pPr>
        <w:spacing w:after="0" w:line="360" w:lineRule="auto"/>
      </w:pPr>
      <w:r>
        <w:lastRenderedPageBreak/>
        <w:t xml:space="preserve">        key_pair_1_2 = F( key_pair_3_4, get_iteration_constant(1 + 8 * i));</w:t>
      </w:r>
    </w:p>
    <w:p w14:paraId="62918C2D" w14:textId="77777777" w:rsidR="00B350DC" w:rsidRDefault="00B350DC" w:rsidP="00B350DC">
      <w:pPr>
        <w:spacing w:after="0" w:line="360" w:lineRule="auto"/>
      </w:pPr>
      <w:r>
        <w:t xml:space="preserve">        key_pair_3_4 = F( key_pair_1_2, get_iteration_constant(2 + 8 * i));</w:t>
      </w:r>
    </w:p>
    <w:p w14:paraId="04BB8D4B" w14:textId="77777777" w:rsidR="00B350DC" w:rsidRDefault="00B350DC" w:rsidP="00B350DC">
      <w:pPr>
        <w:spacing w:after="0" w:line="360" w:lineRule="auto"/>
      </w:pPr>
      <w:r>
        <w:t xml:space="preserve">        key_pair_1_2 = F( key_pair_3_4, get_iteration_constant(3 + 8 * i));</w:t>
      </w:r>
    </w:p>
    <w:p w14:paraId="2A281BC9" w14:textId="77777777" w:rsidR="00B350DC" w:rsidRDefault="00B350DC" w:rsidP="00B350DC">
      <w:pPr>
        <w:spacing w:after="0" w:line="360" w:lineRule="auto"/>
      </w:pPr>
      <w:r>
        <w:t xml:space="preserve">        key_pair_3_4 = F( key_pair_1_2, get_iteration_constant(4 + 8 * i));</w:t>
      </w:r>
    </w:p>
    <w:p w14:paraId="5FBEC7EF" w14:textId="77777777" w:rsidR="00B350DC" w:rsidRDefault="00B350DC" w:rsidP="00B350DC">
      <w:pPr>
        <w:spacing w:after="0" w:line="360" w:lineRule="auto"/>
      </w:pPr>
      <w:r>
        <w:t xml:space="preserve">        key_pair_1_2 = F( key_pair_3_4, get_iteration_constant(5 + 8 * i));</w:t>
      </w:r>
    </w:p>
    <w:p w14:paraId="3508F477" w14:textId="77777777" w:rsidR="00B350DC" w:rsidRDefault="00B350DC" w:rsidP="00B350DC">
      <w:pPr>
        <w:spacing w:after="0" w:line="360" w:lineRule="auto"/>
      </w:pPr>
      <w:r>
        <w:t xml:space="preserve">        key_pair_3_4 = F( key_pair_1_2, get_iteration_constant(6 + 8 * i));</w:t>
      </w:r>
    </w:p>
    <w:p w14:paraId="33974E80" w14:textId="77777777" w:rsidR="00B350DC" w:rsidRDefault="00B350DC" w:rsidP="00B350DC">
      <w:pPr>
        <w:spacing w:after="0" w:line="360" w:lineRule="auto"/>
      </w:pPr>
      <w:r>
        <w:t xml:space="preserve">        key_pair_1_2 = F( key_pair_3_4, get_iteration_constant(7 + 8 * i));</w:t>
      </w:r>
    </w:p>
    <w:p w14:paraId="4EAB5319" w14:textId="77777777" w:rsidR="00B350DC" w:rsidRDefault="00B350DC" w:rsidP="00B350DC">
      <w:pPr>
        <w:spacing w:after="0" w:line="360" w:lineRule="auto"/>
      </w:pPr>
      <w:r>
        <w:t xml:space="preserve">        set_iteration_key( 2 * i + 2, key_pair_1_2.key_1);</w:t>
      </w:r>
    </w:p>
    <w:p w14:paraId="1D9FD4AE" w14:textId="77777777" w:rsidR="00B350DC" w:rsidRDefault="00B350DC" w:rsidP="00B350DC">
      <w:pPr>
        <w:spacing w:after="0" w:line="360" w:lineRule="auto"/>
      </w:pPr>
      <w:r>
        <w:t xml:space="preserve">        set_iteration_key( 2 * i + 3, key_pair_1_2.key_2);</w:t>
      </w:r>
    </w:p>
    <w:p w14:paraId="17AECE96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28380CE3" w14:textId="77777777" w:rsidR="00B350DC" w:rsidRDefault="00B350DC" w:rsidP="00B350DC">
      <w:pPr>
        <w:spacing w:after="0" w:line="360" w:lineRule="auto"/>
      </w:pPr>
      <w:r>
        <w:t>}</w:t>
      </w:r>
    </w:p>
    <w:p w14:paraId="09532361" w14:textId="77777777" w:rsidR="00B350DC" w:rsidRDefault="00B350DC" w:rsidP="00B350DC">
      <w:pPr>
        <w:spacing w:after="0" w:line="360" w:lineRule="auto"/>
      </w:pPr>
    </w:p>
    <w:p w14:paraId="5580FB95" w14:textId="77777777" w:rsidR="00B350DC" w:rsidRDefault="00B350DC" w:rsidP="00B350DC">
      <w:pPr>
        <w:spacing w:after="0" w:line="360" w:lineRule="auto"/>
      </w:pPr>
      <w:r>
        <w:t>block kuznechik::encrypt_block( const block input_block)</w:t>
      </w:r>
    </w:p>
    <w:p w14:paraId="50405793" w14:textId="77777777" w:rsidR="00B350DC" w:rsidRDefault="00B350DC" w:rsidP="00B350DC">
      <w:pPr>
        <w:spacing w:after="0" w:line="360" w:lineRule="auto"/>
      </w:pPr>
      <w:r>
        <w:t>{</w:t>
      </w:r>
    </w:p>
    <w:p w14:paraId="4F6C7114" w14:textId="77777777" w:rsidR="00B350DC" w:rsidRDefault="00B350DC" w:rsidP="00B350DC">
      <w:pPr>
        <w:spacing w:after="0" w:line="360" w:lineRule="auto"/>
      </w:pPr>
      <w:r>
        <w:t xml:space="preserve">    block returned_block = input_block;</w:t>
      </w:r>
    </w:p>
    <w:p w14:paraId="0E3ADB78" w14:textId="77777777" w:rsidR="00B350DC" w:rsidRDefault="00B350DC" w:rsidP="00B350DC">
      <w:pPr>
        <w:spacing w:after="0" w:line="360" w:lineRule="auto"/>
      </w:pPr>
      <w:r>
        <w:t xml:space="preserve">    for( int i = 0; i &lt; 9; i++)</w:t>
      </w:r>
    </w:p>
    <w:p w14:paraId="03023DD9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080B6A9A" w14:textId="77777777" w:rsidR="00B350DC" w:rsidRDefault="00B350DC" w:rsidP="00B350DC">
      <w:pPr>
        <w:spacing w:after="0" w:line="360" w:lineRule="auto"/>
      </w:pPr>
      <w:r>
        <w:t xml:space="preserve">        returned_block = get_iteration_key( i) ^ returned_block;</w:t>
      </w:r>
    </w:p>
    <w:p w14:paraId="39055556" w14:textId="77777777" w:rsidR="00B350DC" w:rsidRDefault="00B350DC" w:rsidP="00B350DC">
      <w:pPr>
        <w:spacing w:after="0" w:line="360" w:lineRule="auto"/>
      </w:pPr>
      <w:r>
        <w:t xml:space="preserve">        returned_block = S( returned_block);</w:t>
      </w:r>
    </w:p>
    <w:p w14:paraId="1CA7A857" w14:textId="77777777" w:rsidR="00B350DC" w:rsidRDefault="00B350DC" w:rsidP="00B350DC">
      <w:pPr>
        <w:spacing w:after="0" w:line="360" w:lineRule="auto"/>
      </w:pPr>
      <w:r>
        <w:t xml:space="preserve">        returned_block = L( returned_block);</w:t>
      </w:r>
    </w:p>
    <w:p w14:paraId="66F1CF92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65B4F631" w14:textId="77777777" w:rsidR="00B350DC" w:rsidRDefault="00B350DC" w:rsidP="00B350DC">
      <w:pPr>
        <w:spacing w:after="0" w:line="360" w:lineRule="auto"/>
      </w:pPr>
      <w:r>
        <w:t xml:space="preserve">    returned_block = returned_block ^ get_iteration_key( 9);</w:t>
      </w:r>
    </w:p>
    <w:p w14:paraId="6A55B40D" w14:textId="77777777" w:rsidR="00B350DC" w:rsidRDefault="00B350DC" w:rsidP="00B350DC">
      <w:pPr>
        <w:spacing w:after="0" w:line="360" w:lineRule="auto"/>
      </w:pPr>
      <w:r>
        <w:t xml:space="preserve">    return returned_block;</w:t>
      </w:r>
    </w:p>
    <w:p w14:paraId="74E95965" w14:textId="77777777" w:rsidR="00B350DC" w:rsidRDefault="00B350DC" w:rsidP="00B350DC">
      <w:pPr>
        <w:spacing w:after="0" w:line="360" w:lineRule="auto"/>
      </w:pPr>
      <w:r>
        <w:t>}</w:t>
      </w:r>
    </w:p>
    <w:p w14:paraId="37176F81" w14:textId="77777777" w:rsidR="00B350DC" w:rsidRDefault="00B350DC" w:rsidP="00B350DC">
      <w:pPr>
        <w:spacing w:after="0" w:line="360" w:lineRule="auto"/>
      </w:pPr>
    </w:p>
    <w:p w14:paraId="191D6C6D" w14:textId="77777777" w:rsidR="00B350DC" w:rsidRDefault="00B350DC" w:rsidP="00B350DC">
      <w:pPr>
        <w:spacing w:after="0" w:line="360" w:lineRule="auto"/>
      </w:pPr>
      <w:r>
        <w:t>block kuznechik::decrypt_block( const block input_block)</w:t>
      </w:r>
    </w:p>
    <w:p w14:paraId="18D54CCB" w14:textId="77777777" w:rsidR="00B350DC" w:rsidRDefault="00B350DC" w:rsidP="00B350DC">
      <w:pPr>
        <w:spacing w:after="0" w:line="360" w:lineRule="auto"/>
      </w:pPr>
      <w:r>
        <w:t>{</w:t>
      </w:r>
    </w:p>
    <w:p w14:paraId="49EFCE41" w14:textId="77777777" w:rsidR="00B350DC" w:rsidRDefault="00B350DC" w:rsidP="00B350DC">
      <w:pPr>
        <w:spacing w:after="0" w:line="360" w:lineRule="auto"/>
      </w:pPr>
      <w:r>
        <w:lastRenderedPageBreak/>
        <w:t xml:space="preserve">    block returned_block = input_block ^ get_iteration_key( 9);</w:t>
      </w:r>
    </w:p>
    <w:p w14:paraId="0FC86A89" w14:textId="77777777" w:rsidR="00B350DC" w:rsidRDefault="00B350DC" w:rsidP="00B350DC">
      <w:pPr>
        <w:spacing w:after="0" w:line="360" w:lineRule="auto"/>
      </w:pPr>
      <w:r>
        <w:t xml:space="preserve">    for( int i = 8; i &gt;= 0; i--)</w:t>
      </w:r>
    </w:p>
    <w:p w14:paraId="16ABB1DC" w14:textId="77777777" w:rsidR="00B350DC" w:rsidRDefault="00B350DC" w:rsidP="00B350DC">
      <w:pPr>
        <w:spacing w:after="0" w:line="360" w:lineRule="auto"/>
      </w:pPr>
      <w:r>
        <w:t xml:space="preserve">    {</w:t>
      </w:r>
    </w:p>
    <w:p w14:paraId="53D2FF37" w14:textId="77777777" w:rsidR="00B350DC" w:rsidRDefault="00B350DC" w:rsidP="00B350DC">
      <w:pPr>
        <w:spacing w:after="0" w:line="360" w:lineRule="auto"/>
      </w:pPr>
      <w:r>
        <w:t xml:space="preserve">        returned_block = L_reversed( returned_block);</w:t>
      </w:r>
    </w:p>
    <w:p w14:paraId="6095C6F5" w14:textId="77777777" w:rsidR="00B350DC" w:rsidRDefault="00B350DC" w:rsidP="00B350DC">
      <w:pPr>
        <w:spacing w:after="0" w:line="360" w:lineRule="auto"/>
      </w:pPr>
      <w:r>
        <w:t xml:space="preserve">        returned_block = S_reversed( returned_block);</w:t>
      </w:r>
    </w:p>
    <w:p w14:paraId="6CFE8702" w14:textId="77777777" w:rsidR="00B350DC" w:rsidRDefault="00B350DC" w:rsidP="00B350DC">
      <w:pPr>
        <w:spacing w:after="0" w:line="360" w:lineRule="auto"/>
      </w:pPr>
      <w:r>
        <w:t xml:space="preserve">        returned_block = get_iteration_key(i) ^ returned_block;</w:t>
      </w:r>
    </w:p>
    <w:p w14:paraId="7B8E480A" w14:textId="77777777" w:rsidR="00B350DC" w:rsidRDefault="00B350DC" w:rsidP="00B350DC">
      <w:pPr>
        <w:spacing w:after="0" w:line="360" w:lineRule="auto"/>
      </w:pPr>
      <w:r>
        <w:t xml:space="preserve">    }</w:t>
      </w:r>
    </w:p>
    <w:p w14:paraId="1C6EB2A1" w14:textId="77777777" w:rsidR="00B350DC" w:rsidRDefault="00B350DC" w:rsidP="00B350DC">
      <w:pPr>
        <w:spacing w:after="0" w:line="360" w:lineRule="auto"/>
      </w:pPr>
      <w:r>
        <w:t xml:space="preserve">    return returned_block;</w:t>
      </w:r>
    </w:p>
    <w:p w14:paraId="5DC77BDD" w14:textId="77777777" w:rsidR="00B350DC" w:rsidRDefault="00B350DC" w:rsidP="00B350DC">
      <w:pPr>
        <w:spacing w:after="0" w:line="360" w:lineRule="auto"/>
      </w:pPr>
      <w:r>
        <w:t>}</w:t>
      </w:r>
    </w:p>
    <w:p w14:paraId="48E7C206" w14:textId="77777777" w:rsidR="00B350DC" w:rsidRDefault="00B350DC" w:rsidP="00B350DC">
      <w:pPr>
        <w:spacing w:after="0" w:line="360" w:lineRule="auto"/>
      </w:pPr>
    </w:p>
    <w:p w14:paraId="7E0B39DE" w14:textId="77777777" w:rsidR="00B350DC" w:rsidRDefault="00B350DC" w:rsidP="00B350DC">
      <w:pPr>
        <w:spacing w:after="0" w:line="360" w:lineRule="auto"/>
      </w:pPr>
      <w:r>
        <w:t>void kuznechik::write_to_file( const char* output_file, bool use_hex)</w:t>
      </w:r>
    </w:p>
    <w:p w14:paraId="0FB7E3C0" w14:textId="77777777" w:rsidR="00B350DC" w:rsidRDefault="00B350DC" w:rsidP="00B350DC">
      <w:pPr>
        <w:spacing w:after="0" w:line="360" w:lineRule="auto"/>
      </w:pPr>
      <w:r>
        <w:t>{</w:t>
      </w:r>
    </w:p>
    <w:p w14:paraId="1CA8F805" w14:textId="77777777" w:rsidR="00B350DC" w:rsidRDefault="00B350DC" w:rsidP="00B350DC">
      <w:pPr>
        <w:spacing w:after="0" w:line="360" w:lineRule="auto"/>
      </w:pPr>
      <w:r>
        <w:t xml:space="preserve">    std::ofstream output_stream;</w:t>
      </w:r>
    </w:p>
    <w:p w14:paraId="193FA54C" w14:textId="77777777" w:rsidR="00B350DC" w:rsidRDefault="00B350DC" w:rsidP="00B350DC">
      <w:pPr>
        <w:spacing w:after="0" w:line="360" w:lineRule="auto"/>
      </w:pPr>
      <w:r>
        <w:t xml:space="preserve">    output_stream.open( output_file);</w:t>
      </w:r>
    </w:p>
    <w:p w14:paraId="39B5010B" w14:textId="77777777" w:rsidR="00B350DC" w:rsidRDefault="00B350DC" w:rsidP="00B350DC">
      <w:pPr>
        <w:spacing w:after="0" w:line="360" w:lineRule="auto"/>
      </w:pPr>
      <w:r>
        <w:t xml:space="preserve">    assert( output_stream.is_open() &amp;&amp; "Can't open file");</w:t>
      </w:r>
    </w:p>
    <w:p w14:paraId="6FF5D1D1" w14:textId="77777777" w:rsidR="00B350DC" w:rsidRDefault="00B350DC" w:rsidP="00B350DC">
      <w:pPr>
        <w:spacing w:after="0" w:line="360" w:lineRule="auto"/>
      </w:pPr>
      <w:r>
        <w:t xml:space="preserve">    for ( block i : data)</w:t>
      </w:r>
    </w:p>
    <w:p w14:paraId="447F426D" w14:textId="77777777" w:rsidR="00B350DC" w:rsidRDefault="00B350DC" w:rsidP="00B350DC">
      <w:pPr>
        <w:spacing w:after="0" w:line="360" w:lineRule="auto"/>
      </w:pPr>
      <w:r>
        <w:t xml:space="preserve">        if ( use_hex == true)</w:t>
      </w:r>
    </w:p>
    <w:p w14:paraId="6124210B" w14:textId="77777777" w:rsidR="00B350DC" w:rsidRDefault="00B350DC" w:rsidP="00B350DC">
      <w:pPr>
        <w:spacing w:after="0" w:line="360" w:lineRule="auto"/>
      </w:pPr>
      <w:r>
        <w:t xml:space="preserve">            output_stream &lt;&lt; hex_to_string( std::string( i.get_data().begin(), i.get_data().end()));</w:t>
      </w:r>
    </w:p>
    <w:p w14:paraId="42148DD8" w14:textId="77777777" w:rsidR="00B350DC" w:rsidRDefault="00B350DC" w:rsidP="00B350DC">
      <w:pPr>
        <w:spacing w:after="0" w:line="360" w:lineRule="auto"/>
      </w:pPr>
      <w:r>
        <w:t xml:space="preserve">        else</w:t>
      </w:r>
    </w:p>
    <w:p w14:paraId="2992720F" w14:textId="77777777" w:rsidR="00B350DC" w:rsidRDefault="00B350DC" w:rsidP="00B350DC">
      <w:pPr>
        <w:spacing w:after="0" w:line="360" w:lineRule="auto"/>
      </w:pPr>
      <w:r>
        <w:t xml:space="preserve">            output_stream &lt;&lt; std::string( i.get_data().begin(), i.get_data().end());</w:t>
      </w:r>
    </w:p>
    <w:p w14:paraId="722E7413" w14:textId="77777777" w:rsidR="00B350DC" w:rsidRDefault="00B350DC" w:rsidP="00B350DC">
      <w:pPr>
        <w:spacing w:after="0" w:line="360" w:lineRule="auto"/>
      </w:pPr>
      <w:r>
        <w:t>}</w:t>
      </w:r>
    </w:p>
    <w:p w14:paraId="7B27F9CE" w14:textId="77777777" w:rsidR="00B350DC" w:rsidRDefault="00B350DC" w:rsidP="00B350DC">
      <w:pPr>
        <w:spacing w:after="0" w:line="360" w:lineRule="auto"/>
      </w:pPr>
      <w:r>
        <w:t>/////////////////////////</w:t>
      </w:r>
    </w:p>
    <w:p w14:paraId="47A74C3F" w14:textId="77777777" w:rsidR="00B350DC" w:rsidRDefault="00B350DC" w:rsidP="00B350DC">
      <w:pPr>
        <w:spacing w:after="0" w:line="360" w:lineRule="auto"/>
      </w:pPr>
    </w:p>
    <w:p w14:paraId="7824E2D4" w14:textId="77777777" w:rsidR="00B350DC" w:rsidRDefault="00B350DC" w:rsidP="00B350DC">
      <w:pPr>
        <w:spacing w:after="0" w:line="360" w:lineRule="auto"/>
      </w:pPr>
      <w:r>
        <w:t>block::block( std::vector&lt;unsigned char&gt; input_string) : data( input_string) { assert ( input_string.size() == size); };</w:t>
      </w:r>
    </w:p>
    <w:p w14:paraId="3A1EC5F8" w14:textId="77777777" w:rsidR="00B350DC" w:rsidRDefault="00B350DC" w:rsidP="00B350DC">
      <w:pPr>
        <w:spacing w:after="0" w:line="360" w:lineRule="auto"/>
      </w:pPr>
    </w:p>
    <w:p w14:paraId="499D84BF" w14:textId="77777777" w:rsidR="00B350DC" w:rsidRDefault="00B350DC" w:rsidP="00B350DC">
      <w:pPr>
        <w:spacing w:after="0" w:line="360" w:lineRule="auto"/>
      </w:pPr>
      <w:r>
        <w:lastRenderedPageBreak/>
        <w:t>block::block() { data.resize( size); }</w:t>
      </w:r>
    </w:p>
    <w:p w14:paraId="3AFA826E" w14:textId="77777777" w:rsidR="00B350DC" w:rsidRDefault="00B350DC" w:rsidP="00B350DC">
      <w:pPr>
        <w:spacing w:after="0" w:line="360" w:lineRule="auto"/>
      </w:pPr>
    </w:p>
    <w:p w14:paraId="376A9725" w14:textId="77777777" w:rsidR="00B350DC" w:rsidRDefault="00B350DC" w:rsidP="00B350DC">
      <w:pPr>
        <w:spacing w:after="0" w:line="360" w:lineRule="auto"/>
      </w:pPr>
      <w:r>
        <w:t>block::block( std::string input_string)</w:t>
      </w:r>
    </w:p>
    <w:p w14:paraId="0F353079" w14:textId="77777777" w:rsidR="00B350DC" w:rsidRDefault="00B350DC" w:rsidP="00B350DC">
      <w:pPr>
        <w:spacing w:after="0" w:line="360" w:lineRule="auto"/>
      </w:pPr>
      <w:r>
        <w:t>{</w:t>
      </w:r>
    </w:p>
    <w:p w14:paraId="0691571F" w14:textId="77777777" w:rsidR="00B350DC" w:rsidRDefault="00B350DC" w:rsidP="00B350DC">
      <w:pPr>
        <w:spacing w:after="0" w:line="360" w:lineRule="auto"/>
      </w:pPr>
      <w:r>
        <w:t xml:space="preserve">    assert( input_string.length() == size &amp;&amp; "Wrong length of the block");</w:t>
      </w:r>
    </w:p>
    <w:p w14:paraId="10C7E67A" w14:textId="77777777" w:rsidR="00B350DC" w:rsidRDefault="00B350DC" w:rsidP="00B350DC">
      <w:pPr>
        <w:spacing w:after="0" w:line="360" w:lineRule="auto"/>
      </w:pPr>
      <w:r>
        <w:t xml:space="preserve">    for ( int i = 0; i &lt; size; i++)</w:t>
      </w:r>
    </w:p>
    <w:p w14:paraId="5FE1A239" w14:textId="77777777" w:rsidR="00B350DC" w:rsidRDefault="00B350DC" w:rsidP="00B350DC">
      <w:pPr>
        <w:spacing w:after="0" w:line="360" w:lineRule="auto"/>
      </w:pPr>
      <w:r>
        <w:t xml:space="preserve">        data.push_back( input_string[i]);</w:t>
      </w:r>
    </w:p>
    <w:p w14:paraId="6E193E9E" w14:textId="77777777" w:rsidR="00B350DC" w:rsidRDefault="00B350DC" w:rsidP="00B350DC">
      <w:pPr>
        <w:spacing w:after="0" w:line="360" w:lineRule="auto"/>
      </w:pPr>
      <w:r>
        <w:t>}</w:t>
      </w:r>
    </w:p>
    <w:p w14:paraId="59843267" w14:textId="77777777" w:rsidR="00B350DC" w:rsidRDefault="00B350DC" w:rsidP="00B350DC">
      <w:pPr>
        <w:spacing w:after="0" w:line="360" w:lineRule="auto"/>
      </w:pPr>
    </w:p>
    <w:p w14:paraId="3F8E6EC3" w14:textId="77777777" w:rsidR="00B350DC" w:rsidRDefault="00B350DC" w:rsidP="00B350DC">
      <w:pPr>
        <w:spacing w:after="0" w:line="360" w:lineRule="auto"/>
      </w:pPr>
      <w:r>
        <w:t>unsigned char block::operator[] ( const int index) const</w:t>
      </w:r>
    </w:p>
    <w:p w14:paraId="563C0468" w14:textId="77777777" w:rsidR="00B350DC" w:rsidRDefault="00B350DC" w:rsidP="00B350DC">
      <w:pPr>
        <w:spacing w:after="0" w:line="360" w:lineRule="auto"/>
      </w:pPr>
      <w:r>
        <w:t>{</w:t>
      </w:r>
    </w:p>
    <w:p w14:paraId="5781F441" w14:textId="77777777" w:rsidR="00B350DC" w:rsidRDefault="00B350DC" w:rsidP="00B350DC">
      <w:pPr>
        <w:spacing w:after="0" w:line="360" w:lineRule="auto"/>
      </w:pPr>
      <w:r>
        <w:t xml:space="preserve">    assert ( index &lt; size &amp;&amp; "given index causes overflow");</w:t>
      </w:r>
    </w:p>
    <w:p w14:paraId="2F843FB9" w14:textId="77777777" w:rsidR="00B350DC" w:rsidRDefault="00B350DC" w:rsidP="00B350DC">
      <w:pPr>
        <w:spacing w:after="0" w:line="360" w:lineRule="auto"/>
      </w:pPr>
      <w:r>
        <w:t xml:space="preserve">    return data[index];</w:t>
      </w:r>
    </w:p>
    <w:p w14:paraId="7F8D7B70" w14:textId="77777777" w:rsidR="00B350DC" w:rsidRDefault="00B350DC" w:rsidP="00B350DC">
      <w:pPr>
        <w:spacing w:after="0" w:line="360" w:lineRule="auto"/>
      </w:pPr>
      <w:r>
        <w:t>}</w:t>
      </w:r>
    </w:p>
    <w:p w14:paraId="71C572B8" w14:textId="77777777" w:rsidR="00B350DC" w:rsidRDefault="00B350DC" w:rsidP="00B350DC">
      <w:pPr>
        <w:spacing w:after="0" w:line="360" w:lineRule="auto"/>
      </w:pPr>
    </w:p>
    <w:p w14:paraId="3ECEE093" w14:textId="77777777" w:rsidR="00B350DC" w:rsidRDefault="00B350DC" w:rsidP="00B350DC">
      <w:pPr>
        <w:spacing w:after="0" w:line="360" w:lineRule="auto"/>
      </w:pPr>
      <w:r>
        <w:t>block operator ^ ( const block&amp; a, const block&amp; b)</w:t>
      </w:r>
    </w:p>
    <w:p w14:paraId="218A3841" w14:textId="77777777" w:rsidR="00B350DC" w:rsidRDefault="00B350DC" w:rsidP="00B350DC">
      <w:pPr>
        <w:spacing w:after="0" w:line="360" w:lineRule="auto"/>
      </w:pPr>
      <w:r>
        <w:t>{</w:t>
      </w:r>
    </w:p>
    <w:p w14:paraId="4E9CC8B7" w14:textId="77777777" w:rsidR="00B350DC" w:rsidRDefault="00B350DC" w:rsidP="00B350DC">
      <w:pPr>
        <w:spacing w:after="0" w:line="360" w:lineRule="auto"/>
      </w:pPr>
      <w:r>
        <w:t xml:space="preserve">    block result;</w:t>
      </w:r>
    </w:p>
    <w:p w14:paraId="6FCCE9AC" w14:textId="77777777" w:rsidR="00B350DC" w:rsidRDefault="00B350DC" w:rsidP="00B350DC">
      <w:pPr>
        <w:spacing w:after="0" w:line="360" w:lineRule="auto"/>
      </w:pPr>
      <w:r>
        <w:t xml:space="preserve">    for( int i = 0; i &lt; result.size; i++)</w:t>
      </w:r>
    </w:p>
    <w:p w14:paraId="232D597B" w14:textId="77777777" w:rsidR="00B350DC" w:rsidRDefault="00B350DC" w:rsidP="00B350DC">
      <w:pPr>
        <w:spacing w:after="0" w:line="360" w:lineRule="auto"/>
      </w:pPr>
      <w:r>
        <w:tab/>
      </w:r>
      <w:r>
        <w:tab/>
        <w:t>result.data[i] = b[i]^a[i];</w:t>
      </w:r>
    </w:p>
    <w:p w14:paraId="1DCE900A" w14:textId="77777777" w:rsidR="00B350DC" w:rsidRDefault="00B350DC" w:rsidP="00B350DC">
      <w:pPr>
        <w:spacing w:after="0" w:line="360" w:lineRule="auto"/>
      </w:pPr>
      <w:r>
        <w:t xml:space="preserve">    return result;</w:t>
      </w:r>
    </w:p>
    <w:p w14:paraId="187886A2" w14:textId="77777777" w:rsidR="00B350DC" w:rsidRDefault="00B350DC" w:rsidP="00B350DC">
      <w:pPr>
        <w:spacing w:after="0" w:line="360" w:lineRule="auto"/>
      </w:pPr>
      <w:r>
        <w:t>}</w:t>
      </w:r>
    </w:p>
    <w:p w14:paraId="62D1B4C3" w14:textId="77777777" w:rsidR="00B350DC" w:rsidRDefault="00B350DC" w:rsidP="00B350DC">
      <w:pPr>
        <w:spacing w:after="0" w:line="360" w:lineRule="auto"/>
      </w:pPr>
    </w:p>
    <w:p w14:paraId="22109AB9" w14:textId="77777777" w:rsidR="00B350DC" w:rsidRDefault="00B350DC" w:rsidP="00B350DC">
      <w:pPr>
        <w:spacing w:after="0" w:line="360" w:lineRule="auto"/>
      </w:pPr>
      <w:r>
        <w:t>std::ostream&amp; operator &lt;&lt; ( std::ostream&amp; os, const block&amp; b)</w:t>
      </w:r>
    </w:p>
    <w:p w14:paraId="720C64AD" w14:textId="77777777" w:rsidR="00B350DC" w:rsidRDefault="00B350DC" w:rsidP="00B350DC">
      <w:pPr>
        <w:spacing w:after="0" w:line="360" w:lineRule="auto"/>
      </w:pPr>
      <w:r>
        <w:t>{</w:t>
      </w:r>
    </w:p>
    <w:p w14:paraId="607F26E6" w14:textId="77777777" w:rsidR="00B350DC" w:rsidRDefault="00B350DC" w:rsidP="00B350DC">
      <w:pPr>
        <w:spacing w:after="0" w:line="360" w:lineRule="auto"/>
      </w:pPr>
      <w:r>
        <w:t xml:space="preserve">    return os  &lt;&lt; b.data &lt;&lt; std::endl;</w:t>
      </w:r>
    </w:p>
    <w:p w14:paraId="09042EAF" w14:textId="77777777" w:rsidR="00B350DC" w:rsidRDefault="00B350DC" w:rsidP="00B350DC">
      <w:pPr>
        <w:spacing w:after="0" w:line="360" w:lineRule="auto"/>
      </w:pPr>
      <w:r>
        <w:t>}</w:t>
      </w:r>
    </w:p>
    <w:p w14:paraId="007F9CFC" w14:textId="77777777" w:rsidR="00B350DC" w:rsidRDefault="00B350DC" w:rsidP="00B350DC">
      <w:pPr>
        <w:spacing w:after="0" w:line="360" w:lineRule="auto"/>
      </w:pPr>
    </w:p>
    <w:p w14:paraId="3AB625DF" w14:textId="77777777" w:rsidR="00B350DC" w:rsidRDefault="00B350DC" w:rsidP="00B350DC">
      <w:pPr>
        <w:spacing w:after="0" w:line="360" w:lineRule="auto"/>
      </w:pPr>
      <w:r>
        <w:t>void block::print()</w:t>
      </w:r>
    </w:p>
    <w:p w14:paraId="78D7A9EF" w14:textId="77777777" w:rsidR="00B350DC" w:rsidRDefault="00B350DC" w:rsidP="00B350DC">
      <w:pPr>
        <w:spacing w:after="0" w:line="360" w:lineRule="auto"/>
      </w:pPr>
      <w:r>
        <w:t>{</w:t>
      </w:r>
    </w:p>
    <w:p w14:paraId="049F3DE6" w14:textId="77777777" w:rsidR="00B350DC" w:rsidRDefault="00B350DC" w:rsidP="00B350DC">
      <w:pPr>
        <w:spacing w:after="0" w:line="360" w:lineRule="auto"/>
      </w:pPr>
      <w:r>
        <w:t xml:space="preserve">    for( int i : data)</w:t>
      </w:r>
    </w:p>
    <w:p w14:paraId="6C164EA2" w14:textId="77777777" w:rsidR="00B350DC" w:rsidRDefault="00B350DC" w:rsidP="00B350DC">
      <w:pPr>
        <w:spacing w:after="0" w:line="360" w:lineRule="auto"/>
      </w:pPr>
      <w:r>
        <w:t xml:space="preserve">        std::cout &lt;&lt; (unsigned char)i;</w:t>
      </w:r>
    </w:p>
    <w:p w14:paraId="2ED391E4" w14:textId="77777777" w:rsidR="00B350DC" w:rsidRPr="00B350DC" w:rsidRDefault="00B350DC" w:rsidP="00B350DC">
      <w:pPr>
        <w:spacing w:after="0" w:line="360" w:lineRule="auto"/>
        <w:rPr>
          <w:lang w:val="ru-RU"/>
        </w:rPr>
      </w:pPr>
      <w:r>
        <w:t xml:space="preserve">    std</w:t>
      </w:r>
      <w:r w:rsidRPr="00B350DC">
        <w:rPr>
          <w:lang w:val="ru-RU"/>
        </w:rPr>
        <w:t>::</w:t>
      </w:r>
      <w:r>
        <w:t>cout</w:t>
      </w:r>
      <w:r w:rsidRPr="00B350DC">
        <w:rPr>
          <w:lang w:val="ru-RU"/>
        </w:rPr>
        <w:t xml:space="preserve"> &lt;&lt; </w:t>
      </w:r>
      <w:r>
        <w:t>std</w:t>
      </w:r>
      <w:r w:rsidRPr="00B350DC">
        <w:rPr>
          <w:lang w:val="ru-RU"/>
        </w:rPr>
        <w:t>::</w:t>
      </w:r>
      <w:r>
        <w:t>endl</w:t>
      </w:r>
      <w:r w:rsidRPr="00B350DC">
        <w:rPr>
          <w:lang w:val="ru-RU"/>
        </w:rPr>
        <w:t>;</w:t>
      </w:r>
    </w:p>
    <w:p w14:paraId="0BD8A9C0" w14:textId="0590A72E" w:rsidR="00B350DC" w:rsidRPr="00B350DC" w:rsidRDefault="00B350DC" w:rsidP="00B350DC">
      <w:pPr>
        <w:spacing w:after="0" w:line="360" w:lineRule="auto"/>
        <w:rPr>
          <w:lang w:val="ru-RU"/>
        </w:rPr>
        <w:sectPr w:rsidR="00B350DC" w:rsidRPr="00B350DC">
          <w:footerReference w:type="default" r:id="rId8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B350DC">
        <w:rPr>
          <w:lang w:val="ru-RU"/>
        </w:rPr>
        <w:t>}</w:t>
      </w:r>
      <w:r w:rsidRPr="00B350DC">
        <w:rPr>
          <w:lang w:val="ru-RU"/>
        </w:rPr>
        <w:br/>
      </w:r>
    </w:p>
    <w:p w14:paraId="11F4D709" w14:textId="72A3ED31" w:rsidR="00BD60EF" w:rsidRPr="00B350DC" w:rsidRDefault="00B350DC">
      <w:pPr>
        <w:pStyle w:val="1"/>
        <w:spacing w:line="360" w:lineRule="auto"/>
        <w:rPr>
          <w:color w:val="auto"/>
          <w:lang w:val="ru-RU"/>
        </w:rPr>
      </w:pPr>
      <w:r w:rsidRPr="00B350DC">
        <w:rPr>
          <w:color w:val="auto"/>
          <w:lang w:val="ru-RU"/>
        </w:rPr>
        <w:lastRenderedPageBreak/>
        <w:t>9. Список литературы</w:t>
      </w:r>
    </w:p>
    <w:p w14:paraId="78EA3527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1. ГОСТ 34.12—2018 «Информационная технология. Криптографическая защита информации. Блочные шифры».</w:t>
      </w:r>
    </w:p>
    <w:p w14:paraId="4C0624E9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2. Кузнечик (шифр) — Википедия.</w:t>
      </w:r>
    </w:p>
    <w:p w14:paraId="22C2CF58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3. Извращения с импортозамещением. Работаем с алгоритмом блочного шифрования «Кузнечик» из ГОСТ 34.12—2015 — </w:t>
      </w:r>
      <w:r>
        <w:t>xakep</w:t>
      </w:r>
      <w:r w:rsidRPr="00B350DC">
        <w:rPr>
          <w:lang w:val="ru-RU"/>
        </w:rPr>
        <w:t>.</w:t>
      </w:r>
      <w:r>
        <w:t>ru</w:t>
      </w:r>
      <w:r w:rsidRPr="00B350DC">
        <w:rPr>
          <w:lang w:val="ru-RU"/>
        </w:rPr>
        <w:t>.</w:t>
      </w:r>
    </w:p>
    <w:p w14:paraId="26992E80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>4. Способы реализации алгоритма «Кузнечик» на программируемых логических интегральных схемах — Радиопромышленность.</w:t>
      </w:r>
    </w:p>
    <w:p w14:paraId="5D999B92" w14:textId="77777777" w:rsidR="00BD60EF" w:rsidRPr="00B350DC" w:rsidRDefault="00000000">
      <w:pPr>
        <w:spacing w:after="0" w:line="360" w:lineRule="auto"/>
        <w:rPr>
          <w:lang w:val="ru-RU"/>
        </w:rPr>
      </w:pPr>
      <w:r w:rsidRPr="00B350DC">
        <w:rPr>
          <w:lang w:val="ru-RU"/>
        </w:rPr>
        <w:t xml:space="preserve">5. Скачать ГОСТ 34.12-2018 Информационная технология — </w:t>
      </w:r>
      <w:r>
        <w:t>meganorm</w:t>
      </w:r>
      <w:r w:rsidRPr="00B350DC">
        <w:rPr>
          <w:lang w:val="ru-RU"/>
        </w:rPr>
        <w:t>.</w:t>
      </w:r>
      <w:r>
        <w:t>ru</w:t>
      </w:r>
      <w:r w:rsidRPr="00B350DC">
        <w:rPr>
          <w:lang w:val="ru-RU"/>
        </w:rPr>
        <w:t>.</w:t>
      </w:r>
    </w:p>
    <w:sectPr w:rsidR="00BD60EF" w:rsidRPr="00B35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84E3" w14:textId="77777777" w:rsidR="00682342" w:rsidRDefault="00682342">
      <w:pPr>
        <w:spacing w:after="0" w:line="240" w:lineRule="auto"/>
      </w:pPr>
      <w:r>
        <w:separator/>
      </w:r>
    </w:p>
  </w:endnote>
  <w:endnote w:type="continuationSeparator" w:id="0">
    <w:p w14:paraId="29B8E5E0" w14:textId="77777777" w:rsidR="00682342" w:rsidRDefault="0068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80D9" w14:textId="77777777" w:rsidR="00BD60EF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031A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EEC6" w14:textId="77777777" w:rsidR="00682342" w:rsidRDefault="00682342">
      <w:pPr>
        <w:spacing w:after="0" w:line="240" w:lineRule="auto"/>
      </w:pPr>
      <w:r>
        <w:separator/>
      </w:r>
    </w:p>
  </w:footnote>
  <w:footnote w:type="continuationSeparator" w:id="0">
    <w:p w14:paraId="0BF21FA3" w14:textId="77777777" w:rsidR="00682342" w:rsidRDefault="0068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110317">
    <w:abstractNumId w:val="8"/>
  </w:num>
  <w:num w:numId="2" w16cid:durableId="233784200">
    <w:abstractNumId w:val="6"/>
  </w:num>
  <w:num w:numId="3" w16cid:durableId="1320618731">
    <w:abstractNumId w:val="5"/>
  </w:num>
  <w:num w:numId="4" w16cid:durableId="1089428035">
    <w:abstractNumId w:val="4"/>
  </w:num>
  <w:num w:numId="5" w16cid:durableId="1674914919">
    <w:abstractNumId w:val="7"/>
  </w:num>
  <w:num w:numId="6" w16cid:durableId="752514423">
    <w:abstractNumId w:val="3"/>
  </w:num>
  <w:num w:numId="7" w16cid:durableId="1377124493">
    <w:abstractNumId w:val="2"/>
  </w:num>
  <w:num w:numId="8" w16cid:durableId="781924933">
    <w:abstractNumId w:val="1"/>
  </w:num>
  <w:num w:numId="9" w16cid:durableId="459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A4A"/>
    <w:rsid w:val="00034616"/>
    <w:rsid w:val="0006063C"/>
    <w:rsid w:val="0015074B"/>
    <w:rsid w:val="0029639D"/>
    <w:rsid w:val="00326F90"/>
    <w:rsid w:val="004D628B"/>
    <w:rsid w:val="00573F11"/>
    <w:rsid w:val="00682342"/>
    <w:rsid w:val="00741F3E"/>
    <w:rsid w:val="0080275B"/>
    <w:rsid w:val="00AA1D8D"/>
    <w:rsid w:val="00B350DC"/>
    <w:rsid w:val="00B47730"/>
    <w:rsid w:val="00BD60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AEB4C"/>
  <w14:defaultImageDpi w14:val="300"/>
  <w15:docId w15:val="{81C224D0-8C17-4597-A8C0-58969948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mes142">
    <w:name w:val="Times14_РИО2 Знак"/>
    <w:basedOn w:val="a2"/>
    <w:link w:val="Times1420"/>
    <w:locked/>
    <w:rsid w:val="00B350D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1"/>
    <w:link w:val="Times142"/>
    <w:qFormat/>
    <w:rsid w:val="00B350DC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</w:rPr>
  </w:style>
  <w:style w:type="character" w:styleId="aff8">
    <w:name w:val="Hyperlink"/>
    <w:basedOn w:val="a2"/>
    <w:uiPriority w:val="99"/>
    <w:unhideWhenUsed/>
    <w:rsid w:val="004D628B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4D6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4672</Words>
  <Characters>26636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</cp:revision>
  <cp:lastPrinted>2025-06-21T10:00:00Z</cp:lastPrinted>
  <dcterms:created xsi:type="dcterms:W3CDTF">2025-06-21T09:53:00Z</dcterms:created>
  <dcterms:modified xsi:type="dcterms:W3CDTF">2025-06-21T10:01:00Z</dcterms:modified>
  <cp:category/>
</cp:coreProperties>
</file>